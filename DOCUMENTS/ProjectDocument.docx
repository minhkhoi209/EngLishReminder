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EndPr/>
      <w:sdtContent>
        <w:p w14:paraId="32054059" w14:textId="77777777" w:rsidR="00F242B7" w:rsidRDefault="001C0F21" w:rsidP="00842F89">
          <w:r>
            <w:rPr>
              <w:noProof/>
              <w:lang w:eastAsia="en-US"/>
            </w:rPr>
            <mc:AlternateContent>
              <mc:Choice Requires="wps">
                <w:drawing>
                  <wp:anchor distT="0" distB="0" distL="114300" distR="114300" simplePos="0" relativeHeight="251660288" behindDoc="0" locked="0" layoutInCell="0" allowOverlap="1" wp14:anchorId="2F8D227F" wp14:editId="54713F0C">
                    <wp:simplePos x="0" y="0"/>
                    <wp:positionH relativeFrom="margin">
                      <wp:align>center</wp:align>
                    </wp:positionH>
                    <wp:positionV relativeFrom="margin">
                      <wp:align>center</wp:align>
                    </wp:positionV>
                    <wp:extent cx="5943600" cy="8229600"/>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14:paraId="36D8F57E"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44C550D" w14:textId="77777777" w:rsidR="00F242B7" w:rsidRDefault="00F242B7" w:rsidP="00842F8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5F67C05E" w14:textId="77777777" w:rsidR="00F242B7" w:rsidRDefault="00627169" w:rsidP="00842F89">
                                      <w:pPr>
                                        <w:pStyle w:val="NoSpacing"/>
                                        <w:rPr>
                                          <w:rFonts w:asciiTheme="majorHAnsi" w:hAnsiTheme="majorHAnsi"/>
                                          <w:sz w:val="52"/>
                                        </w:rPr>
                                      </w:pPr>
                                      <w:r>
                                        <w:rPr>
                                          <w:rFonts w:asciiTheme="majorHAnsi" w:hAnsiTheme="majorHAnsi"/>
                                          <w:sz w:val="52"/>
                                        </w:rPr>
                                        <w:t xml:space="preserve"> </w:t>
                                      </w:r>
                                      <w:r>
                                        <w:rPr>
                                          <w:color w:val="9FB8CD" w:themeColor="accent2"/>
                                          <w:spacing w:val="10"/>
                                          <w:sz w:val="52"/>
                                        </w:rPr>
                                        <w:sym w:font="Wingdings 3" w:char="F07D"/>
                                      </w:r>
                                      <w:sdt>
                                        <w:sdt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t>Tài liệu mô tả ứng dụng English Reminder</w:t>
                                          </w:r>
                                        </w:sdtContent>
                                      </w:sdt>
                                    </w:p>
                                    <w:p w14:paraId="2A4BBE86" w14:textId="77777777" w:rsidR="00F242B7" w:rsidRDefault="00AB2535" w:rsidP="00842F89">
                                      <w:pPr>
                                        <w:pStyle w:val="NoSpacing"/>
                                      </w:pPr>
                                      <w:sdt>
                                        <w:sdt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t>Version 1.0</w:t>
                                          </w:r>
                                        </w:sdtContent>
                                      </w:sdt>
                                    </w:p>
                                  </w:tc>
                                </w:tr>
                                <w:tr w:rsidR="00F242B7" w14:paraId="57F0FCD5"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C4EC24F" w14:textId="77777777" w:rsidR="00F242B7" w:rsidRDefault="00F242B7" w:rsidP="00842F89">
                                      <w:pPr>
                                        <w:pStyle w:val="NoSpacing"/>
                                      </w:pPr>
                                    </w:p>
                                  </w:tc>
                                  <w:tc>
                                    <w:tcPr>
                                      <w:tcW w:w="0" w:type="auto"/>
                                      <w:tcBorders>
                                        <w:top w:val="single" w:sz="6" w:space="0" w:color="9FB8CD" w:themeColor="accent2"/>
                                        <w:left w:val="nil"/>
                                        <w:bottom w:val="single" w:sz="6" w:space="0" w:color="AAB0C7" w:themeColor="accent1" w:themeTint="99"/>
                                        <w:right w:val="nil"/>
                                      </w:tcBorders>
                                    </w:tcPr>
                                    <w:p w14:paraId="34811AE1" w14:textId="77777777" w:rsidR="00F242B7" w:rsidRDefault="00F242B7" w:rsidP="00842F89">
                                      <w:pPr>
                                        <w:pStyle w:val="NoSpacing"/>
                                      </w:pPr>
                                    </w:p>
                                  </w:tc>
                                </w:tr>
                                <w:tr w:rsidR="00F242B7" w14:paraId="12D5BB3F"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53206213" w14:textId="77777777" w:rsidR="00F242B7" w:rsidRDefault="00F242B7" w:rsidP="00842F89">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1C5F65EB" w14:textId="77777777" w:rsidR="00F242B7" w:rsidRDefault="00AB2535" w:rsidP="00842F89">
                                      <w:pPr>
                                        <w:pStyle w:val="NoSpacing"/>
                                        <w:rPr>
                                          <w:color w:val="525A7D" w:themeColor="accent1" w:themeShade="BF"/>
                                        </w:rPr>
                                      </w:pPr>
                                      <w:sdt>
                                        <w:sdt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t>Nguyễn Minh Khơi</w:t>
                                          </w:r>
                                        </w:sdtContent>
                                      </w:sdt>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t>10/11/2013</w:t>
                                          </w:r>
                                        </w:sdtContent>
                                      </w:sdt>
                                    </w:p>
                                  </w:tc>
                                </w:tr>
                                <w:tr w:rsidR="00F242B7" w14:paraId="1BDD13CD"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C7D0F5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4C16F71" w14:textId="77777777" w:rsidR="00F242B7" w:rsidRDefault="00F242B7" w:rsidP="00842F89">
                                      <w:pPr>
                                        <w:pStyle w:val="NoSpacing"/>
                                      </w:pPr>
                                    </w:p>
                                  </w:tc>
                                </w:tr>
                                <w:tr w:rsidR="00F242B7" w14:paraId="6803112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4D597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316E1AB3" w14:textId="77777777" w:rsidR="00F242B7" w:rsidRDefault="00F242B7" w:rsidP="00842F89">
                                      <w:pPr>
                                        <w:pStyle w:val="NoSpacing"/>
                                      </w:pPr>
                                    </w:p>
                                  </w:tc>
                                </w:tr>
                                <w:tr w:rsidR="00F242B7" w14:paraId="4BC6F0D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B5F3FC"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75DFD30" w14:textId="77777777" w:rsidR="00F242B7" w:rsidRDefault="00F242B7" w:rsidP="00842F89">
                                      <w:pPr>
                                        <w:pStyle w:val="NoSpacing"/>
                                      </w:pPr>
                                    </w:p>
                                  </w:tc>
                                </w:tr>
                                <w:tr w:rsidR="00F242B7" w14:paraId="52B60FA9"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A11DF6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AB4BCA7" w14:textId="77777777" w:rsidR="00F242B7" w:rsidRDefault="00F242B7" w:rsidP="00842F89">
                                      <w:pPr>
                                        <w:pStyle w:val="NoSpacing"/>
                                      </w:pPr>
                                    </w:p>
                                  </w:tc>
                                </w:tr>
                                <w:tr w:rsidR="00F242B7" w14:paraId="17E30C1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D839A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CD2390A" w14:textId="77777777" w:rsidR="00F242B7" w:rsidRDefault="00F242B7" w:rsidP="00842F89">
                                      <w:pPr>
                                        <w:pStyle w:val="NoSpacing"/>
                                      </w:pPr>
                                    </w:p>
                                  </w:tc>
                                </w:tr>
                                <w:tr w:rsidR="00F242B7" w14:paraId="611C058C"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530DC4"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19440261" w14:textId="77777777" w:rsidR="00F242B7" w:rsidRDefault="00F242B7" w:rsidP="00842F89">
                                      <w:pPr>
                                        <w:pStyle w:val="NoSpacing"/>
                                      </w:pPr>
                                    </w:p>
                                  </w:tc>
                                </w:tr>
                                <w:tr w:rsidR="00F242B7" w14:paraId="0E530D53"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B0DC28D"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9ED43E9" w14:textId="77777777" w:rsidR="00F242B7" w:rsidRDefault="00F242B7" w:rsidP="00842F89">
                                      <w:pPr>
                                        <w:pStyle w:val="NoSpacing"/>
                                      </w:pPr>
                                    </w:p>
                                  </w:tc>
                                </w:tr>
                                <w:tr w:rsidR="00F242B7" w14:paraId="13226EB4"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332EE2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3E77FE5" w14:textId="77777777" w:rsidR="00F242B7" w:rsidRDefault="00F242B7" w:rsidP="00842F89">
                                      <w:pPr>
                                        <w:pStyle w:val="NoSpacing"/>
                                      </w:pPr>
                                    </w:p>
                                  </w:tc>
                                </w:tr>
                                <w:tr w:rsidR="00F242B7" w14:paraId="3FA6040E"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AFDA245"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F46F15A" w14:textId="77777777" w:rsidR="00F242B7" w:rsidRDefault="00F242B7" w:rsidP="00842F89">
                                      <w:pPr>
                                        <w:pStyle w:val="NoSpacing"/>
                                      </w:pPr>
                                    </w:p>
                                  </w:tc>
                                </w:tr>
                                <w:tr w:rsidR="00F242B7" w14:paraId="3B78AD4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EF65850"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2BA6DCFD" w14:textId="77777777" w:rsidR="00F242B7" w:rsidRDefault="00F242B7" w:rsidP="00842F89">
                                      <w:pPr>
                                        <w:pStyle w:val="NoSpacing"/>
                                      </w:pPr>
                                    </w:p>
                                  </w:tc>
                                </w:tr>
                                <w:tr w:rsidR="00F242B7" w14:paraId="374053A9"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F9C4E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A83A43B" w14:textId="77777777" w:rsidR="00F242B7" w:rsidRDefault="00F242B7" w:rsidP="00842F89">
                                      <w:pPr>
                                        <w:pStyle w:val="NoSpacing"/>
                                      </w:pPr>
                                    </w:p>
                                  </w:tc>
                                </w:tr>
                                <w:tr w:rsidR="00F242B7" w14:paraId="7A7B6CE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39D64746"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C7909D7" w14:textId="77777777" w:rsidR="00F242B7" w:rsidRDefault="00F242B7" w:rsidP="00842F89">
                                      <w:pPr>
                                        <w:pStyle w:val="NoSpacing"/>
                                      </w:pPr>
                                    </w:p>
                                  </w:tc>
                                </w:tr>
                                <w:tr w:rsidR="00F242B7" w14:paraId="5E53A9AE"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C0D8D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F01ACEB" w14:textId="77777777" w:rsidR="00F242B7" w:rsidRDefault="00F242B7" w:rsidP="00842F89">
                                      <w:pPr>
                                        <w:pStyle w:val="NoSpacing"/>
                                      </w:pPr>
                                    </w:p>
                                  </w:tc>
                                </w:tr>
                                <w:tr w:rsidR="00F242B7" w14:paraId="44EA3AB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4AA17125"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2E7E78BA" w14:textId="77777777" w:rsidR="00F242B7" w:rsidRDefault="00F242B7" w:rsidP="00842F89">
                                      <w:pPr>
                                        <w:pStyle w:val="NoSpacing"/>
                                      </w:pPr>
                                    </w:p>
                                  </w:tc>
                                </w:tr>
                                <w:tr w:rsidR="00F242B7" w14:paraId="5C92ED3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8DB0200"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34E8A872" w14:textId="77777777" w:rsidR="00F242B7" w:rsidRDefault="00F242B7" w:rsidP="00842F89">
                                      <w:pPr>
                                        <w:pStyle w:val="NoSpacing"/>
                                      </w:pPr>
                                    </w:p>
                                  </w:tc>
                                </w:tr>
                                <w:tr w:rsidR="00F242B7" w14:paraId="12D7DCB4"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A31B9E"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B673E90" w14:textId="77777777" w:rsidR="00F242B7" w:rsidRDefault="00F242B7" w:rsidP="00842F89">
                                      <w:pPr>
                                        <w:pStyle w:val="NoSpacing"/>
                                      </w:pPr>
                                    </w:p>
                                  </w:tc>
                                </w:tr>
                                <w:tr w:rsidR="00F242B7" w14:paraId="72FA68E5"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E3A965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8A592B8" w14:textId="77777777" w:rsidR="00F242B7" w:rsidRDefault="00F242B7" w:rsidP="00842F89">
                                      <w:pPr>
                                        <w:pStyle w:val="NoSpacing"/>
                                      </w:pPr>
                                    </w:p>
                                  </w:tc>
                                </w:tr>
                                <w:tr w:rsidR="00F242B7" w14:paraId="69335F73"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97010C"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3B0FD38B" w14:textId="77777777" w:rsidR="00F242B7" w:rsidRDefault="00F242B7" w:rsidP="00842F89">
                                      <w:pPr>
                                        <w:pStyle w:val="NoSpacing"/>
                                      </w:pPr>
                                    </w:p>
                                  </w:tc>
                                </w:tr>
                                <w:tr w:rsidR="00F242B7" w14:paraId="19F961A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2E1A474"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56EE2A3" w14:textId="77777777" w:rsidR="00F242B7" w:rsidRDefault="00F242B7" w:rsidP="00842F89">
                                      <w:pPr>
                                        <w:pStyle w:val="NoSpacing"/>
                                      </w:pPr>
                                    </w:p>
                                  </w:tc>
                                </w:tr>
                                <w:tr w:rsidR="00F242B7" w14:paraId="6CCB927E"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F2426B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8EE65FD" w14:textId="77777777" w:rsidR="00F242B7" w:rsidRDefault="00F242B7" w:rsidP="00842F89">
                                      <w:pPr>
                                        <w:pStyle w:val="NoSpacing"/>
                                      </w:pPr>
                                    </w:p>
                                  </w:tc>
                                </w:tr>
                                <w:tr w:rsidR="00F242B7" w14:paraId="40F7C3B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BFE814"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5372E4B" w14:textId="77777777" w:rsidR="00F242B7" w:rsidRDefault="00F242B7" w:rsidP="00842F89">
                                      <w:pPr>
                                        <w:pStyle w:val="NoSpacing"/>
                                      </w:pPr>
                                    </w:p>
                                  </w:tc>
                                </w:tr>
                                <w:tr w:rsidR="00F242B7" w14:paraId="281C43B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1C46D4"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3D61CD0" w14:textId="77777777" w:rsidR="00F242B7" w:rsidRDefault="00F242B7" w:rsidP="00842F89">
                                      <w:pPr>
                                        <w:pStyle w:val="NoSpacing"/>
                                      </w:pPr>
                                    </w:p>
                                  </w:tc>
                                </w:tr>
                                <w:tr w:rsidR="00F242B7" w14:paraId="55F41C1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F5D6E88"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1E664F12" w14:textId="77777777" w:rsidR="00F242B7" w:rsidRDefault="00F242B7" w:rsidP="00842F89">
                                      <w:pPr>
                                        <w:pStyle w:val="NoSpacing"/>
                                      </w:pPr>
                                    </w:p>
                                  </w:tc>
                                </w:tr>
                                <w:tr w:rsidR="00F242B7" w14:paraId="0D01B0F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0E65AD3"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0371A87" w14:textId="77777777" w:rsidR="00F242B7" w:rsidRDefault="00F242B7" w:rsidP="00842F89">
                                      <w:pPr>
                                        <w:pStyle w:val="NoSpacing"/>
                                      </w:pPr>
                                    </w:p>
                                  </w:tc>
                                </w:tr>
                                <w:tr w:rsidR="00F242B7" w14:paraId="38A9E9DC"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4EFD52C"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FD1A4BE" w14:textId="77777777" w:rsidR="00F242B7" w:rsidRDefault="00F242B7" w:rsidP="00842F89">
                                      <w:pPr>
                                        <w:pStyle w:val="NoSpacing"/>
                                      </w:pPr>
                                    </w:p>
                                  </w:tc>
                                </w:tr>
                                <w:tr w:rsidR="00F242B7" w14:paraId="55EEEE0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697D78C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D8F8506" w14:textId="77777777" w:rsidR="00F242B7" w:rsidRDefault="00F242B7" w:rsidP="00842F89">
                                      <w:pPr>
                                        <w:pStyle w:val="NoSpacing"/>
                                      </w:pPr>
                                    </w:p>
                                  </w:tc>
                                </w:tr>
                                <w:tr w:rsidR="00F242B7" w14:paraId="080D2A02"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A2E5AE2"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6F616FDB" w14:textId="77777777" w:rsidR="00F242B7" w:rsidRDefault="00F242B7" w:rsidP="00842F89">
                                      <w:pPr>
                                        <w:pStyle w:val="NoSpacing"/>
                                      </w:pPr>
                                    </w:p>
                                  </w:tc>
                                </w:tr>
                                <w:tr w:rsidR="00F242B7" w14:paraId="0904A37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11558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400B3532" w14:textId="77777777" w:rsidR="00F242B7" w:rsidRDefault="00F242B7" w:rsidP="00842F89">
                                      <w:pPr>
                                        <w:pStyle w:val="NoSpacing"/>
                                      </w:pPr>
                                    </w:p>
                                  </w:tc>
                                </w:tr>
                                <w:tr w:rsidR="00F242B7" w14:paraId="105BDD03"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200FAEF"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AA7545A" w14:textId="77777777" w:rsidR="00F242B7" w:rsidRDefault="00F242B7" w:rsidP="00842F89">
                                      <w:pPr>
                                        <w:pStyle w:val="NoSpacing"/>
                                      </w:pPr>
                                    </w:p>
                                  </w:tc>
                                </w:tr>
                                <w:tr w:rsidR="00F242B7" w14:paraId="6274DEF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F3A672D"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E94EDD4" w14:textId="77777777" w:rsidR="00F242B7" w:rsidRDefault="00F242B7" w:rsidP="00842F89">
                                      <w:pPr>
                                        <w:pStyle w:val="NoSpacing"/>
                                      </w:pPr>
                                    </w:p>
                                  </w:tc>
                                </w:tr>
                              </w:tbl>
                              <w:p w14:paraId="389A9ACC" w14:textId="77777777" w:rsidR="00F242B7" w:rsidRDefault="00F242B7" w:rsidP="00842F89">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w14:anchorId="2F8D227F"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9QsQIAALM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60"/>
                            <w:gridCol w:w="8712"/>
                          </w:tblGrid>
                          <w:tr w:rsidR="00F242B7" w14:paraId="36D8F57E"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44C550D" w14:textId="77777777" w:rsidR="00F242B7" w:rsidRDefault="00F242B7" w:rsidP="00842F89">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5F67C05E" w14:textId="77777777" w:rsidR="00F242B7" w:rsidRDefault="00627169" w:rsidP="00842F89">
                                <w:pPr>
                                  <w:pStyle w:val="NoSpacing"/>
                                  <w:rPr>
                                    <w:rFonts w:asciiTheme="majorHAnsi" w:hAnsiTheme="majorHAnsi"/>
                                    <w:sz w:val="52"/>
                                  </w:rPr>
                                </w:pPr>
                                <w:r>
                                  <w:rPr>
                                    <w:rFonts w:asciiTheme="majorHAnsi" w:hAnsiTheme="majorHAnsi"/>
                                    <w:sz w:val="52"/>
                                  </w:rPr>
                                  <w:t xml:space="preserve"> </w:t>
                                </w:r>
                                <w:r>
                                  <w:rPr>
                                    <w:color w:val="9FB8CD" w:themeColor="accent2"/>
                                    <w:spacing w:val="10"/>
                                    <w:sz w:val="52"/>
                                  </w:rPr>
                                  <w:sym w:font="Wingdings 3" w:char="F07D"/>
                                </w:r>
                                <w:sdt>
                                  <w:sdtPr>
                                    <w:alias w:val="Title"/>
                                    <w:id w:val="814202438"/>
                                    <w:placeholder>
                                      <w:docPart w:val="2DC7A4D1FE7A4B20AB6CADEB586B47B5"/>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t>Tài liệu mô tả ứng dụng English Reminder</w:t>
                                    </w:r>
                                  </w:sdtContent>
                                </w:sdt>
                              </w:p>
                              <w:p w14:paraId="2A4BBE86" w14:textId="77777777" w:rsidR="00F242B7" w:rsidRDefault="00AB2535" w:rsidP="00842F89">
                                <w:pPr>
                                  <w:pStyle w:val="NoSpacing"/>
                                </w:pPr>
                                <w:sdt>
                                  <w:sdtPr>
                                    <w:alias w:val="Subtitle"/>
                                    <w:id w:val="814202439"/>
                                    <w:placeholder>
                                      <w:docPart w:val="0B0ED82EB93F448FB7CB88D25DDBEE73"/>
                                    </w:placeholder>
                                    <w:dataBinding w:prefixMappings="xmlns:ns0='http://schemas.openxmlformats.org/package/2006/metadata/core-properties' xmlns:ns1='http://purl.org/dc/elements/1.1/'" w:xpath="/ns0:coreProperties[1]/ns1:subject[1]" w:storeItemID="{6C3C8BC8-F283-45AE-878A-BAB7291924A1}"/>
                                    <w:text/>
                                  </w:sdtPr>
                                  <w:sdtEndPr/>
                                  <w:sdtContent>
                                    <w:r w:rsidR="00B6066F">
                                      <w:t>Version 1.0</w:t>
                                    </w:r>
                                  </w:sdtContent>
                                </w:sdt>
                              </w:p>
                            </w:tc>
                          </w:tr>
                          <w:tr w:rsidR="00F242B7" w14:paraId="57F0FCD5"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3C4EC24F" w14:textId="77777777" w:rsidR="00F242B7" w:rsidRDefault="00F242B7" w:rsidP="00842F89">
                                <w:pPr>
                                  <w:pStyle w:val="NoSpacing"/>
                                </w:pPr>
                              </w:p>
                            </w:tc>
                            <w:tc>
                              <w:tcPr>
                                <w:tcW w:w="0" w:type="auto"/>
                                <w:tcBorders>
                                  <w:top w:val="single" w:sz="6" w:space="0" w:color="9FB8CD" w:themeColor="accent2"/>
                                  <w:left w:val="nil"/>
                                  <w:bottom w:val="single" w:sz="6" w:space="0" w:color="AAB0C7" w:themeColor="accent1" w:themeTint="99"/>
                                  <w:right w:val="nil"/>
                                </w:tcBorders>
                              </w:tcPr>
                              <w:p w14:paraId="34811AE1" w14:textId="77777777" w:rsidR="00F242B7" w:rsidRDefault="00F242B7" w:rsidP="00842F89">
                                <w:pPr>
                                  <w:pStyle w:val="NoSpacing"/>
                                </w:pPr>
                              </w:p>
                            </w:tc>
                          </w:tr>
                          <w:tr w:rsidR="00F242B7" w14:paraId="12D5BB3F"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53206213" w14:textId="77777777" w:rsidR="00F242B7" w:rsidRDefault="00F242B7" w:rsidP="00842F89">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1C5F65EB" w14:textId="77777777" w:rsidR="00F242B7" w:rsidRDefault="00AB2535" w:rsidP="00842F89">
                                <w:pPr>
                                  <w:pStyle w:val="NoSpacing"/>
                                  <w:rPr>
                                    <w:color w:val="525A7D" w:themeColor="accent1" w:themeShade="BF"/>
                                  </w:rPr>
                                </w:pPr>
                                <w:sdt>
                                  <w:sdtPr>
                                    <w:alias w:val="Author"/>
                                    <w:id w:val="814202440"/>
                                    <w:placeholder>
                                      <w:docPart w:val="95A6167AF0594AE6BAAA71D274B8CADB"/>
                                    </w:placeholder>
                                    <w:dataBinding w:prefixMappings="xmlns:ns0='http://schemas.openxmlformats.org/package/2006/metadata/core-properties' xmlns:ns1='http://purl.org/dc/elements/1.1/'" w:xpath="/ns0:coreProperties[1]/ns1:creator[1]" w:storeItemID="{6C3C8BC8-F283-45AE-878A-BAB7291924A1}"/>
                                    <w:text/>
                                  </w:sdtPr>
                                  <w:sdtEndPr/>
                                  <w:sdtContent>
                                    <w:r w:rsidR="00B6066F" w:rsidRPr="00B6066F">
                                      <w:t>Nguyễn Minh Khơi</w:t>
                                    </w:r>
                                  </w:sdtContent>
                                </w:sdt>
                                <w:r w:rsidR="00627169">
                                  <w:rPr>
                                    <w:color w:val="525A7D" w:themeColor="accent1" w:themeShade="BF"/>
                                  </w:rPr>
                                  <w:t xml:space="preserve">   </w:t>
                                </w:r>
                                <w:r w:rsidR="00627169">
                                  <w:rPr>
                                    <w:color w:val="9FB8CD" w:themeColor="accent2"/>
                                  </w:rPr>
                                  <w:sym w:font="Wingdings 3" w:char="F07D"/>
                                </w:r>
                                <w:r w:rsidR="00627169">
                                  <w:rPr>
                                    <w:color w:val="525A7D" w:themeColor="accent1" w:themeShade="BF"/>
                                  </w:rPr>
                                  <w:t xml:space="preserve"> </w:t>
                                </w:r>
                                <w:sdt>
                                  <w:sdtPr>
                                    <w:alias w:val="Date"/>
                                    <w:id w:val="814202442"/>
                                    <w:placeholder>
                                      <w:docPart w:val="F71F62C49D624ECD961C59E171908672"/>
                                    </w:placeholder>
                                    <w:dataBinding w:prefixMappings="xmlns:ns0='http://schemas.microsoft.com/office/2006/coverPageProps'" w:xpath="/ns0:CoverPageProperties[1]/ns0:PublishDate[1]" w:storeItemID="{55AF091B-3C7A-41E3-B477-F2FDAA23CFDA}"/>
                                    <w:date w:fullDate="2013-10-11T00:00:00Z">
                                      <w:dateFormat w:val="M/d/yyyy"/>
                                      <w:lid w:val="en-US"/>
                                      <w:storeMappedDataAs w:val="dateTime"/>
                                      <w:calendar w:val="gregorian"/>
                                    </w:date>
                                  </w:sdtPr>
                                  <w:sdtEndPr/>
                                  <w:sdtContent>
                                    <w:r w:rsidR="00B6066F">
                                      <w:t>10/11/2013</w:t>
                                    </w:r>
                                  </w:sdtContent>
                                </w:sdt>
                              </w:p>
                            </w:tc>
                          </w:tr>
                          <w:tr w:rsidR="00F242B7" w14:paraId="1BDD13CD"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C7D0F5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4C16F71" w14:textId="77777777" w:rsidR="00F242B7" w:rsidRDefault="00F242B7" w:rsidP="00842F89">
                                <w:pPr>
                                  <w:pStyle w:val="NoSpacing"/>
                                </w:pPr>
                              </w:p>
                            </w:tc>
                          </w:tr>
                          <w:tr w:rsidR="00F242B7" w14:paraId="6803112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4D597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316E1AB3" w14:textId="77777777" w:rsidR="00F242B7" w:rsidRDefault="00F242B7" w:rsidP="00842F89">
                                <w:pPr>
                                  <w:pStyle w:val="NoSpacing"/>
                                </w:pPr>
                              </w:p>
                            </w:tc>
                          </w:tr>
                          <w:tr w:rsidR="00F242B7" w14:paraId="4BC6F0D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B5F3FC"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75DFD30" w14:textId="77777777" w:rsidR="00F242B7" w:rsidRDefault="00F242B7" w:rsidP="00842F89">
                                <w:pPr>
                                  <w:pStyle w:val="NoSpacing"/>
                                </w:pPr>
                              </w:p>
                            </w:tc>
                          </w:tr>
                          <w:tr w:rsidR="00F242B7" w14:paraId="52B60FA9"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A11DF6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AB4BCA7" w14:textId="77777777" w:rsidR="00F242B7" w:rsidRDefault="00F242B7" w:rsidP="00842F89">
                                <w:pPr>
                                  <w:pStyle w:val="NoSpacing"/>
                                </w:pPr>
                              </w:p>
                            </w:tc>
                          </w:tr>
                          <w:tr w:rsidR="00F242B7" w14:paraId="17E30C1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D839A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CD2390A" w14:textId="77777777" w:rsidR="00F242B7" w:rsidRDefault="00F242B7" w:rsidP="00842F89">
                                <w:pPr>
                                  <w:pStyle w:val="NoSpacing"/>
                                </w:pPr>
                              </w:p>
                            </w:tc>
                          </w:tr>
                          <w:tr w:rsidR="00F242B7" w14:paraId="611C058C"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530DC4"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19440261" w14:textId="77777777" w:rsidR="00F242B7" w:rsidRDefault="00F242B7" w:rsidP="00842F89">
                                <w:pPr>
                                  <w:pStyle w:val="NoSpacing"/>
                                </w:pPr>
                              </w:p>
                            </w:tc>
                          </w:tr>
                          <w:tr w:rsidR="00F242B7" w14:paraId="0E530D53"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B0DC28D"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9ED43E9" w14:textId="77777777" w:rsidR="00F242B7" w:rsidRDefault="00F242B7" w:rsidP="00842F89">
                                <w:pPr>
                                  <w:pStyle w:val="NoSpacing"/>
                                </w:pPr>
                              </w:p>
                            </w:tc>
                          </w:tr>
                          <w:tr w:rsidR="00F242B7" w14:paraId="13226EB4"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332EE2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3E77FE5" w14:textId="77777777" w:rsidR="00F242B7" w:rsidRDefault="00F242B7" w:rsidP="00842F89">
                                <w:pPr>
                                  <w:pStyle w:val="NoSpacing"/>
                                </w:pPr>
                              </w:p>
                            </w:tc>
                          </w:tr>
                          <w:tr w:rsidR="00F242B7" w14:paraId="3FA6040E"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AFDA245"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F46F15A" w14:textId="77777777" w:rsidR="00F242B7" w:rsidRDefault="00F242B7" w:rsidP="00842F89">
                                <w:pPr>
                                  <w:pStyle w:val="NoSpacing"/>
                                </w:pPr>
                              </w:p>
                            </w:tc>
                          </w:tr>
                          <w:tr w:rsidR="00F242B7" w14:paraId="3B78AD4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EF65850"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2BA6DCFD" w14:textId="77777777" w:rsidR="00F242B7" w:rsidRDefault="00F242B7" w:rsidP="00842F89">
                                <w:pPr>
                                  <w:pStyle w:val="NoSpacing"/>
                                </w:pPr>
                              </w:p>
                            </w:tc>
                          </w:tr>
                          <w:tr w:rsidR="00F242B7" w14:paraId="374053A9"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F9C4E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A83A43B" w14:textId="77777777" w:rsidR="00F242B7" w:rsidRDefault="00F242B7" w:rsidP="00842F89">
                                <w:pPr>
                                  <w:pStyle w:val="NoSpacing"/>
                                </w:pPr>
                              </w:p>
                            </w:tc>
                          </w:tr>
                          <w:tr w:rsidR="00F242B7" w14:paraId="7A7B6CE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39D64746"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C7909D7" w14:textId="77777777" w:rsidR="00F242B7" w:rsidRDefault="00F242B7" w:rsidP="00842F89">
                                <w:pPr>
                                  <w:pStyle w:val="NoSpacing"/>
                                </w:pPr>
                              </w:p>
                            </w:tc>
                          </w:tr>
                          <w:tr w:rsidR="00F242B7" w14:paraId="5E53A9AE"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C0D8DB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F01ACEB" w14:textId="77777777" w:rsidR="00F242B7" w:rsidRDefault="00F242B7" w:rsidP="00842F89">
                                <w:pPr>
                                  <w:pStyle w:val="NoSpacing"/>
                                </w:pPr>
                              </w:p>
                            </w:tc>
                          </w:tr>
                          <w:tr w:rsidR="00F242B7" w14:paraId="44EA3AB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4AA17125"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2E7E78BA" w14:textId="77777777" w:rsidR="00F242B7" w:rsidRDefault="00F242B7" w:rsidP="00842F89">
                                <w:pPr>
                                  <w:pStyle w:val="NoSpacing"/>
                                </w:pPr>
                              </w:p>
                            </w:tc>
                          </w:tr>
                          <w:tr w:rsidR="00F242B7" w14:paraId="5C92ED3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8DB0200"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34E8A872" w14:textId="77777777" w:rsidR="00F242B7" w:rsidRDefault="00F242B7" w:rsidP="00842F89">
                                <w:pPr>
                                  <w:pStyle w:val="NoSpacing"/>
                                </w:pPr>
                              </w:p>
                            </w:tc>
                          </w:tr>
                          <w:tr w:rsidR="00F242B7" w14:paraId="12D7DCB4"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A31B9E"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B673E90" w14:textId="77777777" w:rsidR="00F242B7" w:rsidRDefault="00F242B7" w:rsidP="00842F89">
                                <w:pPr>
                                  <w:pStyle w:val="NoSpacing"/>
                                </w:pPr>
                              </w:p>
                            </w:tc>
                          </w:tr>
                          <w:tr w:rsidR="00F242B7" w14:paraId="72FA68E5"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E3A9651"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28A592B8" w14:textId="77777777" w:rsidR="00F242B7" w:rsidRDefault="00F242B7" w:rsidP="00842F89">
                                <w:pPr>
                                  <w:pStyle w:val="NoSpacing"/>
                                </w:pPr>
                              </w:p>
                            </w:tc>
                          </w:tr>
                          <w:tr w:rsidR="00F242B7" w14:paraId="69335F73"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B97010C"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3B0FD38B" w14:textId="77777777" w:rsidR="00F242B7" w:rsidRDefault="00F242B7" w:rsidP="00842F89">
                                <w:pPr>
                                  <w:pStyle w:val="NoSpacing"/>
                                </w:pPr>
                              </w:p>
                            </w:tc>
                          </w:tr>
                          <w:tr w:rsidR="00F242B7" w14:paraId="19F961A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2E1A474"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56EE2A3" w14:textId="77777777" w:rsidR="00F242B7" w:rsidRDefault="00F242B7" w:rsidP="00842F89">
                                <w:pPr>
                                  <w:pStyle w:val="NoSpacing"/>
                                </w:pPr>
                              </w:p>
                            </w:tc>
                          </w:tr>
                          <w:tr w:rsidR="00F242B7" w14:paraId="6CCB927E"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F2426BA"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8EE65FD" w14:textId="77777777" w:rsidR="00F242B7" w:rsidRDefault="00F242B7" w:rsidP="00842F89">
                                <w:pPr>
                                  <w:pStyle w:val="NoSpacing"/>
                                </w:pPr>
                              </w:p>
                            </w:tc>
                          </w:tr>
                          <w:tr w:rsidR="00F242B7" w14:paraId="40F7C3B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BFE814"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55372E4B" w14:textId="77777777" w:rsidR="00F242B7" w:rsidRDefault="00F242B7" w:rsidP="00842F89">
                                <w:pPr>
                                  <w:pStyle w:val="NoSpacing"/>
                                </w:pPr>
                              </w:p>
                            </w:tc>
                          </w:tr>
                          <w:tr w:rsidR="00F242B7" w14:paraId="281C43B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1C46D4"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3D61CD0" w14:textId="77777777" w:rsidR="00F242B7" w:rsidRDefault="00F242B7" w:rsidP="00842F89">
                                <w:pPr>
                                  <w:pStyle w:val="NoSpacing"/>
                                </w:pPr>
                              </w:p>
                            </w:tc>
                          </w:tr>
                          <w:tr w:rsidR="00F242B7" w14:paraId="55F41C1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F5D6E88"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1E664F12" w14:textId="77777777" w:rsidR="00F242B7" w:rsidRDefault="00F242B7" w:rsidP="00842F89">
                                <w:pPr>
                                  <w:pStyle w:val="NoSpacing"/>
                                </w:pPr>
                              </w:p>
                            </w:tc>
                          </w:tr>
                          <w:tr w:rsidR="00F242B7" w14:paraId="0D01B0F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0E65AD3"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70371A87" w14:textId="77777777" w:rsidR="00F242B7" w:rsidRDefault="00F242B7" w:rsidP="00842F89">
                                <w:pPr>
                                  <w:pStyle w:val="NoSpacing"/>
                                </w:pPr>
                              </w:p>
                            </w:tc>
                          </w:tr>
                          <w:tr w:rsidR="00F242B7" w14:paraId="38A9E9DC"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4EFD52C"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FD1A4BE" w14:textId="77777777" w:rsidR="00F242B7" w:rsidRDefault="00F242B7" w:rsidP="00842F89">
                                <w:pPr>
                                  <w:pStyle w:val="NoSpacing"/>
                                </w:pPr>
                              </w:p>
                            </w:tc>
                          </w:tr>
                          <w:tr w:rsidR="00F242B7" w14:paraId="55EEEE0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697D78C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0D8F8506" w14:textId="77777777" w:rsidR="00F242B7" w:rsidRDefault="00F242B7" w:rsidP="00842F89">
                                <w:pPr>
                                  <w:pStyle w:val="NoSpacing"/>
                                </w:pPr>
                              </w:p>
                            </w:tc>
                          </w:tr>
                          <w:tr w:rsidR="00F242B7" w14:paraId="080D2A02"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A2E5AE2"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6F616FDB" w14:textId="77777777" w:rsidR="00F242B7" w:rsidRDefault="00F242B7" w:rsidP="00842F89">
                                <w:pPr>
                                  <w:pStyle w:val="NoSpacing"/>
                                </w:pPr>
                              </w:p>
                            </w:tc>
                          </w:tr>
                          <w:tr w:rsidR="00F242B7" w14:paraId="0904A37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C115588"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400B3532" w14:textId="77777777" w:rsidR="00F242B7" w:rsidRDefault="00F242B7" w:rsidP="00842F89">
                                <w:pPr>
                                  <w:pStyle w:val="NoSpacing"/>
                                </w:pPr>
                              </w:p>
                            </w:tc>
                          </w:tr>
                          <w:tr w:rsidR="00F242B7" w14:paraId="105BDD03"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200FAEF" w14:textId="77777777" w:rsidR="00F242B7" w:rsidRDefault="00F242B7" w:rsidP="00842F89">
                                <w:pPr>
                                  <w:pStyle w:val="NoSpacing"/>
                                </w:pPr>
                              </w:p>
                            </w:tc>
                            <w:tc>
                              <w:tcPr>
                                <w:tcW w:w="0" w:type="auto"/>
                                <w:tcBorders>
                                  <w:top w:val="single" w:sz="6" w:space="0" w:color="AAB0C7" w:themeColor="accent1" w:themeTint="99"/>
                                  <w:left w:val="nil"/>
                                  <w:bottom w:val="dashed" w:sz="6" w:space="0" w:color="C5D4E1" w:themeColor="accent2" w:themeTint="99"/>
                                  <w:right w:val="nil"/>
                                </w:tcBorders>
                              </w:tcPr>
                              <w:p w14:paraId="4AA7545A" w14:textId="77777777" w:rsidR="00F242B7" w:rsidRDefault="00F242B7" w:rsidP="00842F89">
                                <w:pPr>
                                  <w:pStyle w:val="NoSpacing"/>
                                </w:pPr>
                              </w:p>
                            </w:tc>
                          </w:tr>
                          <w:tr w:rsidR="00F242B7" w14:paraId="6274DEF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F3A672D" w14:textId="77777777" w:rsidR="00F242B7" w:rsidRDefault="00F242B7" w:rsidP="00842F89">
                                <w:pPr>
                                  <w:pStyle w:val="NoSpacing"/>
                                </w:pPr>
                              </w:p>
                            </w:tc>
                            <w:tc>
                              <w:tcPr>
                                <w:tcW w:w="0" w:type="auto"/>
                                <w:tcBorders>
                                  <w:top w:val="dashed" w:sz="6" w:space="0" w:color="C5D4E1" w:themeColor="accent2" w:themeTint="99"/>
                                  <w:left w:val="nil"/>
                                  <w:bottom w:val="single" w:sz="6" w:space="0" w:color="AAB0C7" w:themeColor="accent1" w:themeTint="99"/>
                                  <w:right w:val="nil"/>
                                </w:tcBorders>
                              </w:tcPr>
                              <w:p w14:paraId="6E94EDD4" w14:textId="77777777" w:rsidR="00F242B7" w:rsidRDefault="00F242B7" w:rsidP="00842F89">
                                <w:pPr>
                                  <w:pStyle w:val="NoSpacing"/>
                                </w:pPr>
                              </w:p>
                            </w:tc>
                          </w:tr>
                        </w:tbl>
                        <w:p w14:paraId="389A9ACC" w14:textId="77777777" w:rsidR="00F242B7" w:rsidRDefault="00F242B7" w:rsidP="00842F89">
                          <w:pPr>
                            <w:pStyle w:val="NoSpacing"/>
                          </w:pPr>
                        </w:p>
                      </w:txbxContent>
                    </v:textbox>
                    <w10:wrap anchorx="margin" anchory="margin"/>
                  </v:rect>
                </w:pict>
              </mc:Fallback>
            </mc:AlternateContent>
          </w:r>
          <w:r w:rsidR="00627169">
            <w:br w:type="page"/>
          </w:r>
        </w:p>
      </w:sdtContent>
    </w:sdt>
    <w:sdt>
      <w:sdtPr>
        <w:alias w:val="Title"/>
        <w:tag w:val="Title"/>
        <w:id w:val="259239096"/>
        <w:placeholder>
          <w:docPart w:val="756A96E5104D4248911C3B31A4FF3EBF"/>
        </w:placeholder>
        <w:dataBinding w:prefixMappings="xmlns:ns0='http://purl.org/dc/elements/1.1/' xmlns:ns1='http://schemas.openxmlformats.org/package/2006/metadata/core-properties' " w:xpath="/ns1:coreProperties[1]/ns0:title[1]" w:storeItemID="{6C3C8BC8-F283-45AE-878A-BAB7291924A1}"/>
        <w:text/>
      </w:sdtPr>
      <w:sdtEndPr/>
      <w:sdtContent>
        <w:p w14:paraId="0E825A4C" w14:textId="77777777" w:rsidR="00F242B7" w:rsidRPr="00B6066F" w:rsidRDefault="00B6066F" w:rsidP="00842F89">
          <w:pPr>
            <w:pStyle w:val="Title"/>
          </w:pPr>
          <w:r w:rsidRPr="00B6066F">
            <w:t>Tài li</w:t>
          </w:r>
          <w:r w:rsidRPr="00B6066F">
            <w:rPr>
              <w:rFonts w:ascii="Cambria" w:hAnsi="Cambria" w:cs="Cambria"/>
            </w:rPr>
            <w:t>ệ</w:t>
          </w:r>
          <w:r w:rsidRPr="00B6066F">
            <w:t>u mô t</w:t>
          </w:r>
          <w:r w:rsidRPr="00B6066F">
            <w:rPr>
              <w:rFonts w:ascii="Cambria" w:hAnsi="Cambria" w:cs="Cambria"/>
            </w:rPr>
            <w:t>ả</w:t>
          </w:r>
          <w:r w:rsidRPr="00B6066F">
            <w:t xml:space="preserve"> </w:t>
          </w:r>
          <w:r w:rsidRPr="00B6066F">
            <w:rPr>
              <w:rFonts w:ascii="Cambria" w:hAnsi="Cambria" w:cs="Cambria"/>
            </w:rPr>
            <w:t>ứ</w:t>
          </w:r>
          <w:r w:rsidRPr="00B6066F">
            <w:t>ng d</w:t>
          </w:r>
          <w:r w:rsidRPr="00B6066F">
            <w:rPr>
              <w:rFonts w:ascii="Cambria" w:hAnsi="Cambria" w:cs="Cambria"/>
            </w:rPr>
            <w:t>ụ</w:t>
          </w:r>
          <w:r w:rsidRPr="00B6066F">
            <w:t>ng English Reminder</w:t>
          </w:r>
        </w:p>
      </w:sdtContent>
    </w:sdt>
    <w:sdt>
      <w:sdtPr>
        <w:alias w:val="Subtitle"/>
        <w:tag w:val="Subtitle"/>
        <w:id w:val="206753112"/>
        <w:placeholder>
          <w:docPart w:val="04FB59B986E2448FB7A5AEA4C392DB0C"/>
        </w:placeholder>
        <w:dataBinding w:prefixMappings="xmlns:ns0='http://purl.org/dc/elements/1.1/' xmlns:ns1='http://schemas.openxmlformats.org/package/2006/metadata/core-properties' " w:xpath="/ns1:coreProperties[1]/ns0:subject[1]" w:storeItemID="{6C3C8BC8-F283-45AE-878A-BAB7291924A1}"/>
        <w:text/>
      </w:sdtPr>
      <w:sdtEndPr/>
      <w:sdtContent>
        <w:p w14:paraId="39CEBF6C" w14:textId="77777777" w:rsidR="00F242B7" w:rsidRPr="00B6066F" w:rsidRDefault="00B6066F" w:rsidP="00842F89">
          <w:pPr>
            <w:pStyle w:val="Subtitle"/>
          </w:pPr>
          <w:r>
            <w:t>Version 1.0</w:t>
          </w:r>
        </w:p>
      </w:sdtContent>
    </w:sdt>
    <w:p w14:paraId="4B925359" w14:textId="77777777" w:rsidR="00F242B7" w:rsidRPr="0057403D" w:rsidRDefault="00B6066F" w:rsidP="00842F89">
      <w:pPr>
        <w:pStyle w:val="Heading1"/>
      </w:pPr>
      <w:r w:rsidRPr="0057403D">
        <w:t>Giới thiệu</w:t>
      </w:r>
    </w:p>
    <w:p w14:paraId="47945140" w14:textId="77777777" w:rsidR="00B6066F" w:rsidRPr="0057403D" w:rsidRDefault="00B6066F" w:rsidP="00842F89">
      <w:r w:rsidRPr="0057403D">
        <w:t>Ứng dụng English Reminder(*) là ứng dụng hỗ trợ người dùng học từ vựng Tiếng Anh trên thiết bị động Android. Chương trình trợ giúp tra cứu, nhắc nhở, tạo câu hỏi quiz,thực hành giúp việc học từ mới hiệu quả bớt nhàm chán. Phù hợp với sinh viên học sinh, nhân viên văn phòng bận rộn…</w:t>
      </w:r>
    </w:p>
    <w:p w14:paraId="1FFDEEE0" w14:textId="77777777" w:rsidR="00B6066F" w:rsidRDefault="00B6066F" w:rsidP="00842F89"/>
    <w:p w14:paraId="6BC1CD0E" w14:textId="77777777" w:rsidR="00B6066F" w:rsidRDefault="00B6066F" w:rsidP="00842F89">
      <w:pPr>
        <w:pStyle w:val="Heading1"/>
      </w:pPr>
      <w:r>
        <w:t>Giới thiệu Dự án</w:t>
      </w:r>
    </w:p>
    <w:p w14:paraId="04E48F72" w14:textId="77777777" w:rsidR="001C0F21" w:rsidRPr="006924B9" w:rsidRDefault="001C0F21" w:rsidP="00842F89">
      <w:r w:rsidRPr="006924B9">
        <w:t>DỰ ÁN ENGLISH REMINDER</w:t>
      </w:r>
    </w:p>
    <w:p w14:paraId="4F5FB78B" w14:textId="77777777" w:rsidR="001C0F21" w:rsidRPr="006924B9" w:rsidRDefault="001C0F21" w:rsidP="00842F89">
      <w:r w:rsidRPr="006924B9">
        <w:t>Đây là dự án nhằm phát triển ứng dụng English Reminder.</w:t>
      </w:r>
    </w:p>
    <w:p w14:paraId="26113301" w14:textId="77777777" w:rsidR="001C0F21" w:rsidRPr="006924B9" w:rsidRDefault="001C0F21" w:rsidP="00842F89">
      <w:r w:rsidRPr="006924B9">
        <w:t>Tên dự án: English Reminder.</w:t>
      </w:r>
    </w:p>
    <w:p w14:paraId="7CDE693A" w14:textId="77777777" w:rsidR="001C0F21" w:rsidRPr="006924B9" w:rsidRDefault="001C0F21" w:rsidP="00842F89">
      <w:r w:rsidRPr="006924B9">
        <w:t>Version: 1.0</w:t>
      </w:r>
    </w:p>
    <w:p w14:paraId="7B77DB4A" w14:textId="77777777" w:rsidR="001C0F21" w:rsidRPr="006924B9" w:rsidRDefault="001C0F21" w:rsidP="00842F89">
      <w:r w:rsidRPr="006924B9">
        <w:t>Nền tảng: Mobile Android 2.3+</w:t>
      </w:r>
    </w:p>
    <w:p w14:paraId="4024A496" w14:textId="77777777" w:rsidR="001C0F21" w:rsidRPr="006924B9" w:rsidRDefault="001C0F21" w:rsidP="00842F89">
      <w:r w:rsidRPr="006924B9">
        <w:t>Lĩnh vực: Giáo dục, tiện ích.</w:t>
      </w:r>
    </w:p>
    <w:p w14:paraId="58CAEE53" w14:textId="77777777" w:rsidR="001C0F21" w:rsidRDefault="001C0F21" w:rsidP="00842F89">
      <w:r w:rsidRPr="006924B9">
        <w:t xml:space="preserve">Đội dự án: </w:t>
      </w:r>
      <w:r w:rsidR="00AE2004">
        <w:t>CHALLENGE ACCEPTED</w:t>
      </w:r>
      <w:r w:rsidRPr="006924B9">
        <w:t xml:space="preserve"> Team!</w:t>
      </w:r>
    </w:p>
    <w:p w14:paraId="7C25CC34" w14:textId="77777777" w:rsidR="006B0A30" w:rsidRDefault="006B0A30" w:rsidP="00842F89"/>
    <w:p w14:paraId="5117CFDD" w14:textId="77777777" w:rsidR="006B0A30" w:rsidRDefault="006B0A30" w:rsidP="00842F89"/>
    <w:p w14:paraId="198E3D8F" w14:textId="77777777" w:rsidR="006B0A30" w:rsidRPr="00152825" w:rsidRDefault="006B0A30" w:rsidP="00842F89">
      <w:pPr>
        <w:sectPr w:rsidR="006B0A30" w:rsidRPr="00152825" w:rsidSect="001C0F21">
          <w:headerReference w:type="even" r:id="rId9"/>
          <w:headerReference w:type="default" r:id="rId10"/>
          <w:footerReference w:type="even" r:id="rId11"/>
          <w:footerReference w:type="default" r:id="rId12"/>
          <w:type w:val="continuous"/>
          <w:pgSz w:w="12240" w:h="15840" w:code="1"/>
          <w:pgMar w:top="1440" w:right="1440" w:bottom="1440" w:left="1440" w:header="720" w:footer="720" w:gutter="0"/>
          <w:cols w:space="180"/>
          <w:titlePg/>
          <w:docGrid w:linePitch="360"/>
        </w:sectPr>
      </w:pPr>
    </w:p>
    <w:p w14:paraId="00DC5C7D" w14:textId="77777777" w:rsidR="00FA5763" w:rsidRDefault="00FA5763" w:rsidP="00842F89"/>
    <w:p w14:paraId="20D4CA1B" w14:textId="77777777" w:rsidR="001C0F21" w:rsidRDefault="001C0F21" w:rsidP="00842F89">
      <w:pPr>
        <w:pStyle w:val="Heading1"/>
      </w:pPr>
      <w:r>
        <w:lastRenderedPageBreak/>
        <w:t>Thông tin đội dự án</w:t>
      </w:r>
    </w:p>
    <w:p w14:paraId="1E5A251C" w14:textId="77777777" w:rsidR="006B0A30" w:rsidRPr="006B0A30" w:rsidRDefault="00AE2004" w:rsidP="00842F89">
      <w:r>
        <w:t>CHALLENGE ACCEPTED T</w:t>
      </w:r>
      <w:r w:rsidR="006B0A30">
        <w:t>eam:</w:t>
      </w:r>
    </w:p>
    <w:tbl>
      <w:tblPr>
        <w:tblStyle w:val="LightList-Accent3"/>
        <w:tblW w:w="9293" w:type="dxa"/>
        <w:tblLook w:val="04A0" w:firstRow="1" w:lastRow="0" w:firstColumn="1" w:lastColumn="0" w:noHBand="0" w:noVBand="1"/>
      </w:tblPr>
      <w:tblGrid>
        <w:gridCol w:w="2988"/>
        <w:gridCol w:w="3193"/>
        <w:gridCol w:w="3112"/>
      </w:tblGrid>
      <w:tr w:rsidR="006924B9" w:rsidRPr="006924B9" w14:paraId="5D3AF047" w14:textId="77777777" w:rsidTr="0057403D">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88" w:type="dxa"/>
          </w:tcPr>
          <w:p w14:paraId="034E641A" w14:textId="77777777" w:rsidR="006924B9" w:rsidRPr="006924B9" w:rsidRDefault="006924B9" w:rsidP="00842F89">
            <w:commentRangeStart w:id="0"/>
            <w:r w:rsidRPr="006924B9">
              <w:t>Member</w:t>
            </w:r>
          </w:p>
        </w:tc>
        <w:tc>
          <w:tcPr>
            <w:tcW w:w="3193" w:type="dxa"/>
          </w:tcPr>
          <w:p w14:paraId="7162E8C3" w14:textId="77777777" w:rsidR="006924B9" w:rsidRPr="006924B9" w:rsidRDefault="006924B9" w:rsidP="00842F89">
            <w:pPr>
              <w:cnfStyle w:val="100000000000" w:firstRow="1" w:lastRow="0" w:firstColumn="0" w:lastColumn="0" w:oddVBand="0" w:evenVBand="0" w:oddHBand="0" w:evenHBand="0" w:firstRowFirstColumn="0" w:firstRowLastColumn="0" w:lastRowFirstColumn="0" w:lastRowLastColumn="0"/>
            </w:pPr>
            <w:r w:rsidRPr="006924B9">
              <w:t>Role</w:t>
            </w:r>
          </w:p>
        </w:tc>
        <w:tc>
          <w:tcPr>
            <w:tcW w:w="3112" w:type="dxa"/>
          </w:tcPr>
          <w:p w14:paraId="7A886295" w14:textId="77777777" w:rsidR="006924B9" w:rsidRPr="006924B9" w:rsidRDefault="006924B9" w:rsidP="00842F89">
            <w:pPr>
              <w:cnfStyle w:val="100000000000" w:firstRow="1" w:lastRow="0" w:firstColumn="0" w:lastColumn="0" w:oddVBand="0" w:evenVBand="0" w:oddHBand="0" w:evenHBand="0" w:firstRowFirstColumn="0" w:firstRowLastColumn="0" w:lastRowFirstColumn="0" w:lastRowLastColumn="0"/>
            </w:pPr>
            <w:r w:rsidRPr="006924B9">
              <w:t>Contact</w:t>
            </w:r>
          </w:p>
        </w:tc>
      </w:tr>
      <w:tr w:rsidR="006924B9" w:rsidRPr="006924B9" w14:paraId="101744E4" w14:textId="77777777" w:rsidTr="00574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920C144" w14:textId="77777777" w:rsidR="006924B9" w:rsidRPr="006924B9" w:rsidRDefault="006924B9" w:rsidP="00842F89">
            <w:r w:rsidRPr="006924B9">
              <w:t>Nguyễn Văn Khơi</w:t>
            </w:r>
          </w:p>
        </w:tc>
        <w:tc>
          <w:tcPr>
            <w:tcW w:w="3193" w:type="dxa"/>
          </w:tcPr>
          <w:p w14:paraId="38A30FA4" w14:textId="77777777" w:rsidR="006924B9" w:rsidRPr="006924B9" w:rsidRDefault="006924B9" w:rsidP="00842F89">
            <w:pPr>
              <w:cnfStyle w:val="000000100000" w:firstRow="0" w:lastRow="0" w:firstColumn="0" w:lastColumn="0" w:oddVBand="0" w:evenVBand="0" w:oddHBand="1" w:evenHBand="0" w:firstRowFirstColumn="0" w:firstRowLastColumn="0" w:lastRowFirstColumn="0" w:lastRowLastColumn="0"/>
            </w:pPr>
            <w:r w:rsidRPr="006924B9">
              <w:t>Developer, Analyst, Team Leader</w:t>
            </w:r>
          </w:p>
        </w:tc>
        <w:tc>
          <w:tcPr>
            <w:tcW w:w="3112" w:type="dxa"/>
          </w:tcPr>
          <w:p w14:paraId="629BDA6C" w14:textId="77777777" w:rsidR="006924B9" w:rsidRPr="006924B9" w:rsidRDefault="006924B9" w:rsidP="00842F89">
            <w:pPr>
              <w:cnfStyle w:val="000000100000" w:firstRow="0" w:lastRow="0" w:firstColumn="0" w:lastColumn="0" w:oddVBand="0" w:evenVBand="0" w:oddHBand="1" w:evenHBand="0" w:firstRowFirstColumn="0" w:firstRowLastColumn="0" w:lastRowFirstColumn="0" w:lastRowLastColumn="0"/>
            </w:pPr>
            <w:r w:rsidRPr="006924B9">
              <w:t xml:space="preserve">0988421143; </w:t>
            </w:r>
            <w:hyperlink r:id="rId13" w:history="1">
              <w:r w:rsidRPr="006924B9">
                <w:rPr>
                  <w:rStyle w:val="Hyperlink"/>
                </w:rPr>
                <w:t>minhkhoi.it209@gmail.com</w:t>
              </w:r>
            </w:hyperlink>
          </w:p>
        </w:tc>
      </w:tr>
      <w:tr w:rsidR="006924B9" w:rsidRPr="006924B9" w14:paraId="343E63A0" w14:textId="77777777" w:rsidTr="0057403D">
        <w:trPr>
          <w:trHeight w:val="557"/>
        </w:trPr>
        <w:tc>
          <w:tcPr>
            <w:cnfStyle w:val="001000000000" w:firstRow="0" w:lastRow="0" w:firstColumn="1" w:lastColumn="0" w:oddVBand="0" w:evenVBand="0" w:oddHBand="0" w:evenHBand="0" w:firstRowFirstColumn="0" w:firstRowLastColumn="0" w:lastRowFirstColumn="0" w:lastRowLastColumn="0"/>
            <w:tcW w:w="2988" w:type="dxa"/>
          </w:tcPr>
          <w:p w14:paraId="67BAA8A1" w14:textId="77777777" w:rsidR="006924B9" w:rsidRPr="006924B9" w:rsidRDefault="006924B9" w:rsidP="00842F89">
            <w:r w:rsidRPr="006924B9">
              <w:t>Nguyễn Huy Thông</w:t>
            </w:r>
          </w:p>
        </w:tc>
        <w:tc>
          <w:tcPr>
            <w:tcW w:w="3193" w:type="dxa"/>
          </w:tcPr>
          <w:p w14:paraId="7EE42577" w14:textId="77777777" w:rsidR="006924B9" w:rsidRPr="006924B9" w:rsidRDefault="006924B9" w:rsidP="00842F89">
            <w:pPr>
              <w:cnfStyle w:val="000000000000" w:firstRow="0" w:lastRow="0" w:firstColumn="0" w:lastColumn="0" w:oddVBand="0" w:evenVBand="0" w:oddHBand="0" w:evenHBand="0" w:firstRowFirstColumn="0" w:firstRowLastColumn="0" w:lastRowFirstColumn="0" w:lastRowLastColumn="0"/>
            </w:pPr>
            <w:r w:rsidRPr="006924B9">
              <w:t xml:space="preserve">Designer, </w:t>
            </w:r>
            <w:r w:rsidRPr="006924B9">
              <w:rPr>
                <w:rStyle w:val="gt-baf-back"/>
              </w:rPr>
              <w:t>Analyst</w:t>
            </w:r>
          </w:p>
        </w:tc>
        <w:tc>
          <w:tcPr>
            <w:tcW w:w="3112" w:type="dxa"/>
          </w:tcPr>
          <w:p w14:paraId="117E4589" w14:textId="77777777" w:rsidR="006924B9" w:rsidRPr="006924B9" w:rsidRDefault="006924B9" w:rsidP="00842F89">
            <w:pPr>
              <w:cnfStyle w:val="000000000000" w:firstRow="0" w:lastRow="0" w:firstColumn="0" w:lastColumn="0" w:oddVBand="0" w:evenVBand="0" w:oddHBand="0" w:evenHBand="0" w:firstRowFirstColumn="0" w:firstRowLastColumn="0" w:lastRowFirstColumn="0" w:lastRowLastColumn="0"/>
            </w:pPr>
          </w:p>
        </w:tc>
      </w:tr>
      <w:tr w:rsidR="006924B9" w:rsidRPr="006924B9" w14:paraId="7B446241" w14:textId="77777777" w:rsidTr="0057403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988" w:type="dxa"/>
          </w:tcPr>
          <w:p w14:paraId="5880B635" w14:textId="77777777" w:rsidR="006924B9" w:rsidRPr="006924B9" w:rsidRDefault="006924B9" w:rsidP="00842F89">
            <w:r w:rsidRPr="006924B9">
              <w:t>Nguyễn Văn Sơn</w:t>
            </w:r>
          </w:p>
        </w:tc>
        <w:tc>
          <w:tcPr>
            <w:tcW w:w="3193" w:type="dxa"/>
          </w:tcPr>
          <w:p w14:paraId="5CDAFB39" w14:textId="77777777" w:rsidR="006924B9" w:rsidRPr="006924B9" w:rsidRDefault="006924B9" w:rsidP="00842F89">
            <w:pPr>
              <w:cnfStyle w:val="000000100000" w:firstRow="0" w:lastRow="0" w:firstColumn="0" w:lastColumn="0" w:oddVBand="0" w:evenVBand="0" w:oddHBand="1" w:evenHBand="0" w:firstRowFirstColumn="0" w:firstRowLastColumn="0" w:lastRowFirstColumn="0" w:lastRowLastColumn="0"/>
            </w:pPr>
            <w:r w:rsidRPr="006924B9">
              <w:t>Deverloper, A</w:t>
            </w:r>
            <w:r w:rsidRPr="006924B9">
              <w:rPr>
                <w:rStyle w:val="gt-baf-back"/>
              </w:rPr>
              <w:t>nalyst</w:t>
            </w:r>
            <w:commentRangeEnd w:id="0"/>
            <w:r w:rsidR="00732165">
              <w:rPr>
                <w:rStyle w:val="CommentReference"/>
              </w:rPr>
              <w:commentReference w:id="0"/>
            </w:r>
          </w:p>
        </w:tc>
        <w:tc>
          <w:tcPr>
            <w:tcW w:w="3112" w:type="dxa"/>
          </w:tcPr>
          <w:p w14:paraId="57E4B018" w14:textId="77777777" w:rsidR="006924B9" w:rsidRPr="006924B9" w:rsidRDefault="006924B9" w:rsidP="00842F89">
            <w:pPr>
              <w:cnfStyle w:val="000000100000" w:firstRow="0" w:lastRow="0" w:firstColumn="0" w:lastColumn="0" w:oddVBand="0" w:evenVBand="0" w:oddHBand="1" w:evenHBand="0" w:firstRowFirstColumn="0" w:firstRowLastColumn="0" w:lastRowFirstColumn="0" w:lastRowLastColumn="0"/>
            </w:pPr>
          </w:p>
        </w:tc>
      </w:tr>
    </w:tbl>
    <w:p w14:paraId="097A5A24" w14:textId="77777777" w:rsidR="006924B9" w:rsidRDefault="006924B9" w:rsidP="00842F89"/>
    <w:p w14:paraId="35E0DABD" w14:textId="77777777" w:rsidR="00B6066F" w:rsidRDefault="00B6066F" w:rsidP="00842F89"/>
    <w:p w14:paraId="0E345F54" w14:textId="77777777" w:rsidR="00B6066F" w:rsidRDefault="00B6066F" w:rsidP="00842F89"/>
    <w:p w14:paraId="0A39C4C1" w14:textId="77777777" w:rsidR="00B6066F" w:rsidRDefault="00C2110C" w:rsidP="00842F89">
      <w:pPr>
        <w:pStyle w:val="Heading1"/>
      </w:pPr>
      <w:r>
        <w:t>Mô tả chức năng</w:t>
      </w:r>
    </w:p>
    <w:p w14:paraId="653DCC2B" w14:textId="77777777" w:rsidR="00CD7574" w:rsidRDefault="00C2110C" w:rsidP="00842F89">
      <w:pPr>
        <w:pStyle w:val="Heading2"/>
      </w:pPr>
      <w:r w:rsidRPr="00CD7574">
        <w:t>Sơ đồ phân ra chức năng</w:t>
      </w:r>
    </w:p>
    <w:p w14:paraId="0ECE8655" w14:textId="77777777" w:rsidR="00C2110C" w:rsidRDefault="00C2110C" w:rsidP="00842F89">
      <w:commentRangeStart w:id="1"/>
      <w:r>
        <w:rPr>
          <w:noProof/>
          <w:lang w:eastAsia="en-US"/>
        </w:rPr>
        <w:lastRenderedPageBreak/>
        <w:drawing>
          <wp:inline distT="0" distB="0" distL="0" distR="0" wp14:anchorId="5047597F" wp14:editId="5C414D4E">
            <wp:extent cx="5876925" cy="3724275"/>
            <wp:effectExtent l="0" t="1905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commentRangeEnd w:id="1"/>
      <w:r w:rsidR="00732165">
        <w:rPr>
          <w:rStyle w:val="CommentReference"/>
        </w:rPr>
        <w:commentReference w:id="1"/>
      </w:r>
    </w:p>
    <w:p w14:paraId="24043642" w14:textId="77777777" w:rsidR="00C2110C" w:rsidRDefault="00CD7574" w:rsidP="00842F89">
      <w:pPr>
        <w:pStyle w:val="Heading2"/>
      </w:pPr>
      <w:r w:rsidRPr="00CD7574">
        <w:t>Chi</w:t>
      </w:r>
      <w:r>
        <w:t xml:space="preserve"> ti</w:t>
      </w:r>
      <w:r>
        <w:rPr>
          <w:rFonts w:ascii="Cambria" w:hAnsi="Cambria" w:cs="Cambria"/>
        </w:rPr>
        <w:t>ế</w:t>
      </w:r>
      <w:r>
        <w:t>t các ch</w:t>
      </w:r>
      <w:r>
        <w:rPr>
          <w:rFonts w:ascii="Cambria" w:hAnsi="Cambria" w:cs="Cambria"/>
        </w:rPr>
        <w:t>ứ</w:t>
      </w:r>
      <w:r>
        <w:t>c năng</w:t>
      </w:r>
    </w:p>
    <w:p w14:paraId="50A2517A" w14:textId="77777777" w:rsidR="00CD7574" w:rsidRDefault="00CD7574" w:rsidP="00842F89">
      <w:pPr>
        <w:pStyle w:val="Heading3"/>
      </w:pPr>
      <w:r>
        <w:t>Tra t</w:t>
      </w:r>
      <w:r>
        <w:rPr>
          <w:rFonts w:ascii="Cambria" w:hAnsi="Cambria" w:cs="Cambria"/>
        </w:rPr>
        <w:t>ừ</w:t>
      </w:r>
      <w:r>
        <w:t xml:space="preserve"> m</w:t>
      </w:r>
      <w:r>
        <w:rPr>
          <w:rFonts w:ascii="Cambria" w:hAnsi="Cambria" w:cs="Cambria"/>
        </w:rPr>
        <w:t>ớ</w:t>
      </w:r>
      <w:r>
        <w:t>i</w:t>
      </w:r>
    </w:p>
    <w:p w14:paraId="7E1C8471" w14:textId="77777777" w:rsidR="00CD7574" w:rsidRDefault="00CD7574" w:rsidP="00842F89">
      <w:pPr>
        <w:pStyle w:val="Heading4"/>
      </w:pPr>
      <w:r>
        <w:t>Duy</w:t>
      </w:r>
      <w:r>
        <w:rPr>
          <w:rFonts w:ascii="Cambria" w:hAnsi="Cambria" w:cs="Cambria"/>
        </w:rPr>
        <w:t>ệ</w:t>
      </w:r>
      <w:r>
        <w:t>t danh sách t</w:t>
      </w:r>
      <w:r>
        <w:rPr>
          <w:rFonts w:ascii="Cambria" w:hAnsi="Cambria" w:cs="Cambria"/>
        </w:rPr>
        <w:t>ừ</w:t>
      </w:r>
      <w:r>
        <w:t xml:space="preserve"> m</w:t>
      </w:r>
      <w:r>
        <w:rPr>
          <w:rFonts w:ascii="Cambria" w:hAnsi="Cambria" w:cs="Cambria"/>
        </w:rPr>
        <w:t>ớ</w:t>
      </w:r>
      <w:r>
        <w:t>i - Browse Newword list</w:t>
      </w:r>
    </w:p>
    <w:p w14:paraId="2711DC10" w14:textId="77777777" w:rsidR="00CD7574" w:rsidRPr="00842F89" w:rsidRDefault="00CD7574" w:rsidP="00842F89">
      <w:r w:rsidRPr="00842F89">
        <w:t>Tính năng này cho phép người dùng</w:t>
      </w:r>
      <w:r w:rsidR="005D5DE0" w:rsidRPr="00842F89">
        <w:t xml:space="preserve"> truy vấn các từ mới trong từ điển. Hệ thống sẽ hiển thị một list danh sách tất cả các từ có trong từ điển hệ thống có sắp xếp (Abc..). Danh sách có thể tìm kiếm được qua textbox search, khả năng tìm kiếm gần đúng và duyệt nhanh qua chữ cái đầu tiên. Trong khi duyệt từ người dùng có thể chọn một từ bằng cách nhấp vào từ đó hay nhấn giữ từ đó để thực hiện các chức năng cụ thể.</w:t>
      </w:r>
    </w:p>
    <w:p w14:paraId="733412C6" w14:textId="77777777" w:rsidR="005D5DE0" w:rsidRDefault="005D5DE0" w:rsidP="00842F89"/>
    <w:p w14:paraId="2FC12247" w14:textId="77777777" w:rsidR="005D5DE0" w:rsidRDefault="005D5DE0" w:rsidP="00842F89">
      <w:pPr>
        <w:pStyle w:val="Heading4"/>
      </w:pPr>
      <w:r>
        <w:t>Xem chi ti</w:t>
      </w:r>
      <w:r>
        <w:rPr>
          <w:rFonts w:ascii="Cambria" w:hAnsi="Cambria" w:cs="Cambria"/>
        </w:rPr>
        <w:t>ế</w:t>
      </w:r>
      <w:r>
        <w:t>t  t</w:t>
      </w:r>
      <w:r>
        <w:rPr>
          <w:rFonts w:ascii="Cambria" w:hAnsi="Cambria" w:cs="Cambria"/>
        </w:rPr>
        <w:t>ừ</w:t>
      </w:r>
      <w:r>
        <w:t xml:space="preserve"> m</w:t>
      </w:r>
      <w:r>
        <w:rPr>
          <w:rFonts w:ascii="Cambria" w:hAnsi="Cambria" w:cs="Cambria"/>
        </w:rPr>
        <w:t>ớ</w:t>
      </w:r>
      <w:r>
        <w:t>i</w:t>
      </w:r>
    </w:p>
    <w:p w14:paraId="1F4CCA72" w14:textId="77777777" w:rsidR="005D5DE0" w:rsidRDefault="005D5DE0" w:rsidP="00842F89">
      <w:r>
        <w:lastRenderedPageBreak/>
        <w:t>Khi người dùng click(tap) vào một từ trong danh sách từ, một màn hình mới mở ra với thông tin chi tiết về từ vựng đó. Các thông tin hiển thị bao gồm từ đó, cách phát âm, từ loại, ngữ nghĩa ở nhiều mức, nhiều chủ đề. Bên cạnh thông tin hiển thị còn có các tùy chọn từ vựng như: Thêm vào từ yêu thích, từ để học, hay ẩn đi trong danh sách chính….</w:t>
      </w:r>
    </w:p>
    <w:p w14:paraId="5FFF4A48" w14:textId="77777777" w:rsidR="005D5DE0" w:rsidRDefault="005D5DE0" w:rsidP="00842F89"/>
    <w:p w14:paraId="5FD1A850" w14:textId="77777777" w:rsidR="005D5DE0" w:rsidRDefault="005D5DE0" w:rsidP="00842F89">
      <w:pPr>
        <w:pStyle w:val="Heading4"/>
      </w:pPr>
      <w:r>
        <w:t>Thêm vào danh sách t</w:t>
      </w:r>
      <w:r>
        <w:rPr>
          <w:rFonts w:ascii="Cambria" w:hAnsi="Cambria" w:cs="Cambria"/>
        </w:rPr>
        <w:t>ừ</w:t>
      </w:r>
      <w:r>
        <w:t xml:space="preserve"> đ</w:t>
      </w:r>
      <w:r>
        <w:rPr>
          <w:rFonts w:ascii="Cambria" w:hAnsi="Cambria" w:cs="Cambria"/>
        </w:rPr>
        <w:t>ể</w:t>
      </w:r>
      <w:r>
        <w:t xml:space="preserve"> h</w:t>
      </w:r>
      <w:r>
        <w:rPr>
          <w:rFonts w:ascii="Cambria" w:hAnsi="Cambria" w:cs="Cambria"/>
        </w:rPr>
        <w:t>ọ</w:t>
      </w:r>
      <w:r>
        <w:t>c.</w:t>
      </w:r>
    </w:p>
    <w:p w14:paraId="0932DE15" w14:textId="77777777" w:rsidR="005D5DE0" w:rsidRDefault="005D5DE0" w:rsidP="00842F89">
      <w:r>
        <w:t xml:space="preserve">Khi người dùng nhấn vào chức năng thêm vào từ để học ở giao diện xem chi tiết từ. Từ được chọn sẽ được thêm vào danh sách các từ để học, Từ đó sẽ </w:t>
      </w:r>
      <w:r w:rsidRPr="005D5DE0">
        <w:rPr>
          <w:highlight w:val="yellow"/>
        </w:rPr>
        <w:t>xuất hiện trong danh sách cách từ để học</w:t>
      </w:r>
      <w:r>
        <w:t xml:space="preserve"> và cho phép thiết lập các tùy chọn học từ đó. </w:t>
      </w:r>
      <w:r w:rsidRPr="005D5DE0">
        <w:rPr>
          <w:highlight w:val="yellow"/>
        </w:rPr>
        <w:t>Nó cũng được dánh dấu trong danh sách từ vựng là đang đươc chọn để học.</w:t>
      </w:r>
    </w:p>
    <w:p w14:paraId="7F7E7702" w14:textId="77777777" w:rsidR="00F1418F" w:rsidRDefault="00F1418F" w:rsidP="00842F89"/>
    <w:p w14:paraId="31A88E73" w14:textId="77777777" w:rsidR="00F1418F" w:rsidRDefault="00F1418F" w:rsidP="00842F89">
      <w:pPr>
        <w:pStyle w:val="Heading3"/>
      </w:pPr>
      <w:r>
        <w:t>Qu</w:t>
      </w:r>
      <w:r>
        <w:rPr>
          <w:rFonts w:ascii="Cambria" w:hAnsi="Cambria" w:cs="Cambria"/>
        </w:rPr>
        <w:t>ả</w:t>
      </w:r>
      <w:r>
        <w:t>n lý l</w:t>
      </w:r>
      <w:r>
        <w:rPr>
          <w:rFonts w:ascii="Cambria" w:hAnsi="Cambria" w:cs="Cambria"/>
        </w:rPr>
        <w:t>ị</w:t>
      </w:r>
      <w:r>
        <w:t>ch h</w:t>
      </w:r>
      <w:r>
        <w:rPr>
          <w:rFonts w:ascii="Cambria" w:hAnsi="Cambria" w:cs="Cambria"/>
        </w:rPr>
        <w:t>ọ</w:t>
      </w:r>
      <w:r>
        <w:t>c</w:t>
      </w:r>
    </w:p>
    <w:p w14:paraId="2A6D9C08" w14:textId="77777777" w:rsidR="00F1418F" w:rsidRDefault="00F1418F" w:rsidP="00842F89">
      <w:pPr>
        <w:pStyle w:val="Heading4"/>
      </w:pPr>
      <w:r>
        <w:t>T</w:t>
      </w:r>
      <w:r>
        <w:rPr>
          <w:rFonts w:ascii="Cambria" w:hAnsi="Cambria" w:cs="Cambria"/>
        </w:rPr>
        <w:t>ạ</w:t>
      </w:r>
      <w:r>
        <w:t>o/ c</w:t>
      </w:r>
      <w:r>
        <w:rPr>
          <w:rFonts w:ascii="Cambria" w:hAnsi="Cambria" w:cs="Cambria"/>
        </w:rPr>
        <w:t>ậ</w:t>
      </w:r>
      <w:r>
        <w:t>p nh</w:t>
      </w:r>
      <w:r>
        <w:rPr>
          <w:rFonts w:ascii="Cambria" w:hAnsi="Cambria" w:cs="Cambria"/>
        </w:rPr>
        <w:t>ậ</w:t>
      </w:r>
      <w:r>
        <w:t>t l</w:t>
      </w:r>
      <w:r>
        <w:rPr>
          <w:rFonts w:ascii="Cambria" w:hAnsi="Cambria" w:cs="Cambria"/>
        </w:rPr>
        <w:t>ị</w:t>
      </w:r>
      <w:r>
        <w:t>ch h</w:t>
      </w:r>
      <w:r>
        <w:rPr>
          <w:rFonts w:ascii="Cambria" w:hAnsi="Cambria" w:cs="Cambria"/>
        </w:rPr>
        <w:t>ọ</w:t>
      </w:r>
      <w:r>
        <w:t>c.</w:t>
      </w:r>
    </w:p>
    <w:p w14:paraId="4A07B8F8" w14:textId="77777777" w:rsidR="00F1418F" w:rsidRPr="00842F89" w:rsidRDefault="00F1418F" w:rsidP="00842F89">
      <w:pPr>
        <w:rPr>
          <w:i/>
        </w:rPr>
      </w:pPr>
      <w:r w:rsidRPr="00842F89">
        <w:rPr>
          <w:i/>
        </w:rPr>
        <w:t>Lịch học và một tập các thông tin về thời gian, cách thức thông báo cho người dùng nội dung học. Một lịch học có các khoảng thời gian và các từ để remind người dùng giúp họ chủ động hoặc thụ động tiếp xúc với các từ này --&gt; gây gợi nhớ hiệu quả.</w:t>
      </w:r>
    </w:p>
    <w:p w14:paraId="254FE8AC" w14:textId="77777777" w:rsidR="00F1418F" w:rsidRDefault="00F1418F" w:rsidP="00842F89">
      <w:r>
        <w:t>Tính năng này cho phép người dùng tạo các lịch học với các thông số thời gian/ tần suất/ danh sách các từ muốn học.</w:t>
      </w:r>
    </w:p>
    <w:p w14:paraId="059DDB84" w14:textId="77777777" w:rsidR="00F1418F" w:rsidRDefault="00F1418F" w:rsidP="00842F89">
      <w:r>
        <w:t>Khi người dùng chọn tạo lịch học. Một màn hình mở ra để người dùng chọn nhập các thông tin:</w:t>
      </w:r>
    </w:p>
    <w:p w14:paraId="13FAFFF1" w14:textId="77777777" w:rsidR="00F1418F" w:rsidRPr="00842F89" w:rsidRDefault="00F1418F" w:rsidP="00842F89">
      <w:pPr>
        <w:pStyle w:val="ListParagraph"/>
        <w:numPr>
          <w:ilvl w:val="0"/>
          <w:numId w:val="17"/>
        </w:numPr>
        <w:rPr>
          <w:i/>
        </w:rPr>
      </w:pPr>
      <w:r w:rsidRPr="00842F89">
        <w:rPr>
          <w:i/>
        </w:rPr>
        <w:t>Tên lịch học: Tên của lịch học.</w:t>
      </w:r>
    </w:p>
    <w:p w14:paraId="1F3981BE" w14:textId="77777777" w:rsidR="00F1418F" w:rsidRPr="00842F89" w:rsidRDefault="00F1418F" w:rsidP="00842F89">
      <w:pPr>
        <w:pStyle w:val="ListParagraph"/>
        <w:numPr>
          <w:ilvl w:val="0"/>
          <w:numId w:val="17"/>
        </w:numPr>
        <w:rPr>
          <w:i/>
        </w:rPr>
      </w:pPr>
      <w:r w:rsidRPr="00842F89">
        <w:rPr>
          <w:i/>
        </w:rPr>
        <w:t>Thời gian: Trong này sẽ thiết lập như thiết lập giống như tạo báo thức. Nhưng chọn được nhiều thời điểm giờ.</w:t>
      </w:r>
    </w:p>
    <w:p w14:paraId="7C330A8B" w14:textId="77777777" w:rsidR="00595D2F" w:rsidRPr="00842F89" w:rsidRDefault="00595D2F" w:rsidP="00842F89">
      <w:pPr>
        <w:pStyle w:val="ListParagraph"/>
        <w:numPr>
          <w:ilvl w:val="0"/>
          <w:numId w:val="17"/>
        </w:numPr>
        <w:rPr>
          <w:i/>
        </w:rPr>
      </w:pPr>
      <w:r w:rsidRPr="00842F89">
        <w:rPr>
          <w:i/>
        </w:rPr>
        <w:t>Nội dung học: Phần này cho phép chọn các từ muốn học. Lấy trong danh sách các từ đang học hoặc lấy trực tiếp trong thư viện từ điển.</w:t>
      </w:r>
    </w:p>
    <w:p w14:paraId="4D28835C" w14:textId="77777777" w:rsidR="00595D2F" w:rsidRPr="00842F89" w:rsidRDefault="00595D2F" w:rsidP="00842F89">
      <w:pPr>
        <w:pStyle w:val="ListParagraph"/>
        <w:numPr>
          <w:ilvl w:val="0"/>
          <w:numId w:val="17"/>
        </w:numPr>
        <w:rPr>
          <w:i/>
        </w:rPr>
      </w:pPr>
      <w:r w:rsidRPr="00842F89">
        <w:rPr>
          <w:i/>
        </w:rPr>
        <w:lastRenderedPageBreak/>
        <w:t>Kích hoạt lịch học: Người dùng chọn mục này để khi tạo xong sẽ kích hoạt lịch học ngay.</w:t>
      </w:r>
    </w:p>
    <w:p w14:paraId="26444CD8" w14:textId="77777777" w:rsidR="005C7C42" w:rsidRDefault="005C7C42" w:rsidP="00842F89">
      <w:r>
        <w:t>Sau khi tạo xong lịch học sẽ xuất hiện trong danh sách các lịch học. Người dùng có thể chỉnh sửa hoặc xóa lịch học trong danh sách này.</w:t>
      </w:r>
    </w:p>
    <w:p w14:paraId="2544CDF1" w14:textId="77777777" w:rsidR="005C7C42" w:rsidRDefault="00D3516D" w:rsidP="00842F89">
      <w:pPr>
        <w:pStyle w:val="Heading4"/>
      </w:pPr>
      <w:r>
        <w:t>Thêm/</w:t>
      </w:r>
      <w:r w:rsidR="005C7C42" w:rsidRPr="005C7C42">
        <w:t>Xóa danh sách t</w:t>
      </w:r>
      <w:r w:rsidR="005C7C42" w:rsidRPr="005C7C42">
        <w:rPr>
          <w:rFonts w:ascii="Cambria" w:hAnsi="Cambria" w:cs="Cambria"/>
        </w:rPr>
        <w:t>ừ</w:t>
      </w:r>
      <w:r w:rsidR="005C7C42" w:rsidRPr="005C7C42">
        <w:t xml:space="preserve"> h</w:t>
      </w:r>
      <w:r w:rsidR="005C7C42" w:rsidRPr="005C7C42">
        <w:rPr>
          <w:rFonts w:ascii="Cambria" w:hAnsi="Cambria" w:cs="Cambria"/>
        </w:rPr>
        <w:t>ọ</w:t>
      </w:r>
      <w:r w:rsidR="005C7C42" w:rsidRPr="005C7C42">
        <w:t>c</w:t>
      </w:r>
    </w:p>
    <w:p w14:paraId="5B9D575D" w14:textId="77777777" w:rsidR="00D3516D" w:rsidRDefault="005C7C42" w:rsidP="00842F89">
      <w:r>
        <w:t>Chức năng cho phép người dùng thêm</w:t>
      </w:r>
      <w:r w:rsidR="00D3516D">
        <w:t xml:space="preserve"> một từ hoặc xóa từ trong danh sách các từ đang học. chú ý khi xóa các từ trong danh sách từ đang học thì nó cũng bị xóa trong danh sách các từ trong lịch học và bị bỏ đánh dấu trong từ điển.</w:t>
      </w:r>
    </w:p>
    <w:p w14:paraId="3E2D6932" w14:textId="77777777" w:rsidR="00D3516D" w:rsidRDefault="00513E7D" w:rsidP="00842F89">
      <w:pPr>
        <w:pStyle w:val="Heading4"/>
      </w:pPr>
      <w:r>
        <w:t>B</w:t>
      </w:r>
      <w:r>
        <w:rPr>
          <w:rFonts w:ascii="Cambria" w:hAnsi="Cambria" w:cs="Cambria"/>
        </w:rPr>
        <w:t>ậ</w:t>
      </w:r>
      <w:r>
        <w:t>t/ t</w:t>
      </w:r>
      <w:r>
        <w:rPr>
          <w:rFonts w:ascii="Cambria" w:hAnsi="Cambria" w:cs="Cambria"/>
        </w:rPr>
        <w:t>ắ</w:t>
      </w:r>
      <w:r>
        <w:t>t l</w:t>
      </w:r>
      <w:r>
        <w:rPr>
          <w:rFonts w:ascii="Cambria" w:hAnsi="Cambria" w:cs="Cambria"/>
        </w:rPr>
        <w:t>ị</w:t>
      </w:r>
      <w:r>
        <w:t>ch h</w:t>
      </w:r>
      <w:r>
        <w:rPr>
          <w:rFonts w:ascii="Cambria" w:hAnsi="Cambria" w:cs="Cambria"/>
        </w:rPr>
        <w:t>ọ</w:t>
      </w:r>
      <w:r>
        <w:t>c</w:t>
      </w:r>
    </w:p>
    <w:p w14:paraId="6F2977E8" w14:textId="77777777" w:rsidR="00513E7D" w:rsidRDefault="00513E7D" w:rsidP="00842F89">
      <w:r>
        <w:t>Chức năng cho phép người dùng kích hoạt hoặc bỏ kích hoạt các lịch học trong danh sách các lịch học. Khi lịch học bị tắt nó ngay lập tức chuyển sang trạng thái deactive và các remi</w:t>
      </w:r>
      <w:r w:rsidR="00732165">
        <w:t>n</w:t>
      </w:r>
      <w:r>
        <w:t>der sẽ không hoạt động</w:t>
      </w:r>
      <w:r w:rsidR="00842F89">
        <w:t>.</w:t>
      </w:r>
    </w:p>
    <w:p w14:paraId="24E9E9D5" w14:textId="77777777" w:rsidR="00513E7D" w:rsidRDefault="00DF4752" w:rsidP="00842F89">
      <w:pPr>
        <w:pStyle w:val="Heading4"/>
      </w:pPr>
      <w:r>
        <w:t>B</w:t>
      </w:r>
      <w:r>
        <w:rPr>
          <w:rFonts w:ascii="Cambria" w:hAnsi="Cambria" w:cs="Cambria"/>
        </w:rPr>
        <w:t>ậ</w:t>
      </w:r>
      <w:r>
        <w:t>t t</w:t>
      </w:r>
      <w:r>
        <w:rPr>
          <w:rFonts w:ascii="Cambria" w:hAnsi="Cambria" w:cs="Cambria"/>
        </w:rPr>
        <w:t>ắ</w:t>
      </w:r>
      <w:r>
        <w:t>t nh</w:t>
      </w:r>
      <w:r>
        <w:rPr>
          <w:rFonts w:ascii="Cambria" w:hAnsi="Cambria" w:cs="Cambria"/>
        </w:rPr>
        <w:t>ắ</w:t>
      </w:r>
      <w:r>
        <w:t>c nh</w:t>
      </w:r>
      <w:r>
        <w:rPr>
          <w:rFonts w:ascii="Cambria" w:hAnsi="Cambria" w:cs="Cambria"/>
        </w:rPr>
        <w:t>ở</w:t>
      </w:r>
      <w:r>
        <w:t>.</w:t>
      </w:r>
    </w:p>
    <w:p w14:paraId="3CBC4F3F" w14:textId="77777777" w:rsidR="00DF4752" w:rsidRDefault="00DF4752" w:rsidP="00842F89">
      <w:r>
        <w:t>Kích hoạt hoặc bỏ kích hoạt</w:t>
      </w:r>
      <w:r w:rsidR="00BD7E21">
        <w:t xml:space="preserve"> tính năng nhắc nhở. Tính năng manual tắt các cảnh báo nhắc nhở… lịch học vẫn chạy nhưng silent không có cảnh báo. Khi người dùng tạm thời không muốn có các cảnh báo sẽ dùng chức năng này…</w:t>
      </w:r>
    </w:p>
    <w:p w14:paraId="1F38E693" w14:textId="77777777" w:rsidR="00BD7E21" w:rsidRDefault="00BD7E21" w:rsidP="00842F89">
      <w:pPr>
        <w:pStyle w:val="Heading4"/>
      </w:pPr>
      <w:r>
        <w:t>Ch</w:t>
      </w:r>
      <w:r>
        <w:rPr>
          <w:rFonts w:ascii="Cambria" w:hAnsi="Cambria" w:cs="Cambria"/>
        </w:rPr>
        <w:t>ọ</w:t>
      </w:r>
      <w:r>
        <w:t>n ki</w:t>
      </w:r>
      <w:r>
        <w:rPr>
          <w:rFonts w:ascii="Cambria" w:hAnsi="Cambria" w:cs="Cambria"/>
        </w:rPr>
        <w:t>ể</w:t>
      </w:r>
      <w:r>
        <w:t>u nh</w:t>
      </w:r>
      <w:r>
        <w:rPr>
          <w:rFonts w:ascii="Cambria" w:hAnsi="Cambria" w:cs="Cambria"/>
        </w:rPr>
        <w:t>ắ</w:t>
      </w:r>
      <w:r>
        <w:t>c nh</w:t>
      </w:r>
      <w:r>
        <w:rPr>
          <w:rFonts w:ascii="Cambria" w:hAnsi="Cambria" w:cs="Cambria"/>
        </w:rPr>
        <w:t>ở</w:t>
      </w:r>
      <w:r>
        <w:t>:</w:t>
      </w:r>
    </w:p>
    <w:p w14:paraId="64F26234" w14:textId="77777777" w:rsidR="00BD7E21" w:rsidRDefault="00BD7E21" w:rsidP="00842F89">
      <w:r>
        <w:t>Cho phép người dùng tùy chọn kiểu cảnh báo (Dialog/ Notifycation/ All).</w:t>
      </w:r>
    </w:p>
    <w:p w14:paraId="41AE45B3" w14:textId="77777777" w:rsidR="00152825" w:rsidRDefault="00842F89" w:rsidP="00F2444E">
      <w:pPr>
        <w:pStyle w:val="Heading3"/>
      </w:pPr>
      <w:r>
        <w:t>Q</w:t>
      </w:r>
      <w:r w:rsidR="00152825">
        <w:t>uiz and Test</w:t>
      </w:r>
    </w:p>
    <w:p w14:paraId="55B4B194" w14:textId="77777777" w:rsidR="0072250F" w:rsidRPr="00F2444E" w:rsidRDefault="0072250F" w:rsidP="00842F89">
      <w:pPr>
        <w:rPr>
          <w:i/>
          <w:u w:val="single"/>
        </w:rPr>
      </w:pPr>
      <w:commentRangeStart w:id="2"/>
      <w:r w:rsidRPr="00F2444E">
        <w:rPr>
          <w:i/>
          <w:u w:val="single"/>
        </w:rPr>
        <w:t>Hiện tại tính năng này sẽ beta với người dùng mua bản quyền.</w:t>
      </w:r>
      <w:commentRangeEnd w:id="2"/>
      <w:r w:rsidR="00732165">
        <w:rPr>
          <w:rStyle w:val="CommentReference"/>
        </w:rPr>
        <w:commentReference w:id="2"/>
      </w:r>
    </w:p>
    <w:p w14:paraId="100D5488" w14:textId="77777777" w:rsidR="0072250F" w:rsidRPr="00F2444E" w:rsidRDefault="0072250F" w:rsidP="00842F89">
      <w:pPr>
        <w:rPr>
          <w:i/>
        </w:rPr>
      </w:pPr>
      <w:r w:rsidRPr="00F2444E">
        <w:rPr>
          <w:i/>
        </w:rPr>
        <w:t>Quiz: Là dạng câu hỏi nhanh về nội dung bàu học giúp người học kiểm tra thực hành kiến thức trong quá trình học. Hiện tại cấu trúc một quiz sẽ là câu hỏi trắc nghiệm: Gồm các loại:</w:t>
      </w:r>
    </w:p>
    <w:p w14:paraId="6A70B01C" w14:textId="77777777" w:rsidR="0072250F" w:rsidRPr="00F2444E" w:rsidRDefault="0072250F" w:rsidP="00F2444E">
      <w:pPr>
        <w:pStyle w:val="ListParagraph"/>
        <w:numPr>
          <w:ilvl w:val="0"/>
          <w:numId w:val="19"/>
        </w:numPr>
        <w:rPr>
          <w:i/>
        </w:rPr>
      </w:pPr>
      <w:r w:rsidRPr="00F2444E">
        <w:rPr>
          <w:i/>
        </w:rPr>
        <w:t>Quiz test nghĩa từ vựng Anh –Việt</w:t>
      </w:r>
    </w:p>
    <w:p w14:paraId="0020FFB0" w14:textId="77777777" w:rsidR="0072250F" w:rsidRPr="00F2444E" w:rsidRDefault="0072250F" w:rsidP="00F2444E">
      <w:pPr>
        <w:pStyle w:val="ListParagraph"/>
        <w:numPr>
          <w:ilvl w:val="0"/>
          <w:numId w:val="19"/>
        </w:numPr>
        <w:rPr>
          <w:i/>
        </w:rPr>
      </w:pPr>
      <w:r w:rsidRPr="00F2444E">
        <w:rPr>
          <w:i/>
        </w:rPr>
        <w:t>Quiz test phát âm</w:t>
      </w:r>
    </w:p>
    <w:p w14:paraId="0CFDAA6E" w14:textId="77777777" w:rsidR="0072250F" w:rsidRPr="00F2444E" w:rsidRDefault="0072250F" w:rsidP="00F2444E">
      <w:pPr>
        <w:pStyle w:val="ListParagraph"/>
        <w:numPr>
          <w:ilvl w:val="0"/>
          <w:numId w:val="19"/>
        </w:numPr>
        <w:rPr>
          <w:i/>
        </w:rPr>
      </w:pPr>
      <w:r w:rsidRPr="00F2444E">
        <w:rPr>
          <w:i/>
        </w:rPr>
        <w:lastRenderedPageBreak/>
        <w:t>Quiz test nghĩa Việt Anh</w:t>
      </w:r>
    </w:p>
    <w:p w14:paraId="7A7FE6DF" w14:textId="77777777" w:rsidR="0072250F" w:rsidRDefault="0072250F" w:rsidP="00842F89">
      <w:r>
        <w:t>Các câu hỏi quiz và loại quiz được sinh ngẫu nhiên trong danh sách các từ của lịch học và remind xen kẽ với remind của lịch học với tần suất 3/1 (3 lần remind từ .. 1 lần remind quiz) hoặc cấu hình được.</w:t>
      </w:r>
    </w:p>
    <w:p w14:paraId="17C8E7F9" w14:textId="77777777" w:rsidR="0072250F" w:rsidRDefault="0072250F" w:rsidP="00842F89">
      <w:r>
        <w:t>Người dùng chỉ được bật hoặc tắt tính năng quiz mà không được biết nội dung các quiz này.</w:t>
      </w:r>
    </w:p>
    <w:p w14:paraId="11780677" w14:textId="77777777" w:rsidR="00721719" w:rsidRDefault="00721719" w:rsidP="00842F89">
      <w:r>
        <w:t>Kết quả quiz sẽ được lưu lại qua mỗi lần người dùng làm quiz. Nếu  người dùng bỏ qua nó sẽ nhắc lại vào lần tới. Hàng ngày hệ thống sẽ tạo một báo cáo về kết quả quiz cho người dùng xem để người dùng thấy được tiến đ</w:t>
      </w:r>
      <w:r w:rsidR="00D4469C">
        <w:t>ộ</w:t>
      </w:r>
      <w:r>
        <w:t xml:space="preserve"> học của mình.</w:t>
      </w:r>
    </w:p>
    <w:p w14:paraId="449CAFE3" w14:textId="77777777" w:rsidR="00585CDC" w:rsidRDefault="00585CDC" w:rsidP="00842F89"/>
    <w:p w14:paraId="4A147B32" w14:textId="77777777" w:rsidR="00585CDC" w:rsidRDefault="00585CDC" w:rsidP="00842F89">
      <w:pPr>
        <w:pStyle w:val="Heading1"/>
      </w:pPr>
      <w:r>
        <w:t>Thiết kế</w:t>
      </w:r>
    </w:p>
    <w:p w14:paraId="0EC6FDF1" w14:textId="77777777" w:rsidR="00585CDC" w:rsidRPr="00F1626B" w:rsidRDefault="00585CDC" w:rsidP="00842F89">
      <w:pPr>
        <w:rPr>
          <w:b/>
          <w:i/>
        </w:rPr>
      </w:pPr>
      <w:r w:rsidRPr="00F1626B">
        <w:rPr>
          <w:b/>
          <w:i/>
        </w:rPr>
        <w:t xml:space="preserve">Phần cực kỳ quan </w:t>
      </w:r>
      <w:commentRangeStart w:id="3"/>
      <w:r w:rsidRPr="00F1626B">
        <w:rPr>
          <w:b/>
          <w:i/>
        </w:rPr>
        <w:t>trọng</w:t>
      </w:r>
      <w:commentRangeEnd w:id="3"/>
      <w:r w:rsidR="000A4357">
        <w:rPr>
          <w:rStyle w:val="CommentReference"/>
        </w:rPr>
        <w:commentReference w:id="3"/>
      </w:r>
      <w:r w:rsidRPr="00F1626B">
        <w:rPr>
          <w:b/>
          <w:i/>
        </w:rPr>
        <w:t>….</w:t>
      </w:r>
    </w:p>
    <w:p w14:paraId="0308B2B0" w14:textId="77777777" w:rsidR="00585CDC" w:rsidRDefault="00585CDC" w:rsidP="00842F89">
      <w:pPr>
        <w:pStyle w:val="Heading2"/>
      </w:pPr>
      <w:r>
        <w:t>Các đối tượng/thực thể của ứng dụng</w:t>
      </w:r>
    </w:p>
    <w:p w14:paraId="7FBBBCE3" w14:textId="77777777" w:rsidR="00F1626B" w:rsidRDefault="00F2444E" w:rsidP="00F1626B">
      <w:pPr>
        <w:pStyle w:val="ListParagraph"/>
        <w:numPr>
          <w:ilvl w:val="0"/>
          <w:numId w:val="20"/>
        </w:numPr>
      </w:pPr>
      <w:r>
        <w:t>Từ điển: dict</w:t>
      </w:r>
    </w:p>
    <w:p w14:paraId="604A3E16" w14:textId="77777777" w:rsidR="00F2444E" w:rsidRDefault="00F2444E" w:rsidP="00F1626B">
      <w:pPr>
        <w:pStyle w:val="ListParagraph"/>
        <w:numPr>
          <w:ilvl w:val="0"/>
          <w:numId w:val="20"/>
        </w:numPr>
      </w:pPr>
      <w:r>
        <w:t>Từ: Word</w:t>
      </w:r>
    </w:p>
    <w:p w14:paraId="1B3CB8DF" w14:textId="77777777" w:rsidR="00F2444E" w:rsidRDefault="00F2444E" w:rsidP="00F1626B">
      <w:pPr>
        <w:pStyle w:val="ListParagraph"/>
        <w:numPr>
          <w:ilvl w:val="0"/>
          <w:numId w:val="20"/>
        </w:numPr>
      </w:pPr>
      <w:r>
        <w:t>Người dùng: user</w:t>
      </w:r>
    </w:p>
    <w:p w14:paraId="038D058D" w14:textId="77777777" w:rsidR="00F2444E" w:rsidRDefault="00F2444E" w:rsidP="00F1626B">
      <w:pPr>
        <w:pStyle w:val="ListParagraph"/>
        <w:numPr>
          <w:ilvl w:val="0"/>
          <w:numId w:val="20"/>
        </w:numPr>
      </w:pPr>
      <w:r>
        <w:t>Lịch học: Schedule</w:t>
      </w:r>
    </w:p>
    <w:p w14:paraId="541AB116" w14:textId="77777777" w:rsidR="00F2444E" w:rsidRDefault="00F2444E" w:rsidP="00F1626B">
      <w:pPr>
        <w:pStyle w:val="ListParagraph"/>
        <w:numPr>
          <w:ilvl w:val="0"/>
          <w:numId w:val="20"/>
        </w:numPr>
      </w:pPr>
      <w:r>
        <w:t>Cảnh báo thông náp</w:t>
      </w:r>
    </w:p>
    <w:p w14:paraId="1F08820B" w14:textId="77777777" w:rsidR="00F2444E" w:rsidRDefault="00F2444E" w:rsidP="00F1626B">
      <w:pPr>
        <w:pStyle w:val="ListParagraph"/>
        <w:numPr>
          <w:ilvl w:val="0"/>
          <w:numId w:val="20"/>
        </w:numPr>
      </w:pPr>
      <w:r>
        <w:t>Quiz</w:t>
      </w:r>
    </w:p>
    <w:p w14:paraId="2471ACCD" w14:textId="77777777" w:rsidR="00F2444E" w:rsidRDefault="00F2444E" w:rsidP="00F1626B">
      <w:pPr>
        <w:pStyle w:val="ListParagraph"/>
        <w:numPr>
          <w:ilvl w:val="0"/>
          <w:numId w:val="20"/>
        </w:numPr>
      </w:pPr>
      <w:r>
        <w:t xml:space="preserve">Kết quả Quiz: QuizResult </w:t>
      </w:r>
    </w:p>
    <w:p w14:paraId="37FEEEEB" w14:textId="77777777" w:rsidR="00F1626B" w:rsidRDefault="00F1626B" w:rsidP="00F1626B">
      <w:pPr>
        <w:pStyle w:val="ListParagraph"/>
        <w:numPr>
          <w:ilvl w:val="0"/>
          <w:numId w:val="20"/>
        </w:numPr>
      </w:pPr>
      <w:r>
        <w:t>…..</w:t>
      </w:r>
    </w:p>
    <w:p w14:paraId="4A207AEC" w14:textId="77777777" w:rsidR="00F2444E" w:rsidRDefault="00F2444E"/>
    <w:p w14:paraId="5B18897F" w14:textId="77777777" w:rsidR="00585CDC" w:rsidRDefault="00585CDC" w:rsidP="00842F89"/>
    <w:p w14:paraId="575FBE34" w14:textId="77777777" w:rsidR="00585CDC" w:rsidRDefault="00585CDC" w:rsidP="00F1626B">
      <w:pPr>
        <w:pStyle w:val="Heading2"/>
      </w:pPr>
      <w:r>
        <w:t>Kiến trúc ứng dụng</w:t>
      </w:r>
    </w:p>
    <w:p w14:paraId="0F10AE68" w14:textId="77777777" w:rsidR="00AE02E4" w:rsidRDefault="00AE02E4" w:rsidP="00F1626B">
      <w:pPr>
        <w:pStyle w:val="Heading3"/>
      </w:pPr>
      <w:r>
        <w:lastRenderedPageBreak/>
        <w:t>C</w:t>
      </w:r>
      <w:r>
        <w:rPr>
          <w:rFonts w:ascii="Cambria" w:hAnsi="Cambria" w:cs="Cambria"/>
        </w:rPr>
        <w:t>ấ</w:t>
      </w:r>
      <w:r>
        <w:t>u trúc gói:</w:t>
      </w:r>
    </w:p>
    <w:tbl>
      <w:tblPr>
        <w:tblStyle w:val="GridTable5Dark-Accent6"/>
        <w:tblW w:w="0" w:type="auto"/>
        <w:tblLook w:val="04A0" w:firstRow="1" w:lastRow="0" w:firstColumn="1" w:lastColumn="0" w:noHBand="0" w:noVBand="1"/>
      </w:tblPr>
      <w:tblGrid>
        <w:gridCol w:w="5741"/>
        <w:gridCol w:w="1963"/>
        <w:gridCol w:w="1646"/>
      </w:tblGrid>
      <w:tr w:rsidR="00A039EA" w:rsidRPr="001F7180" w14:paraId="234A2773" w14:textId="77777777" w:rsidTr="004A2C36">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12" w:type="dxa"/>
          </w:tcPr>
          <w:p w14:paraId="0DFF7346" w14:textId="77777777" w:rsidR="00AE02E4" w:rsidRPr="001F7180" w:rsidRDefault="00AE02E4" w:rsidP="00842F89">
            <w:r w:rsidRPr="001F7180">
              <w:t>Tên gói</w:t>
            </w:r>
          </w:p>
        </w:tc>
        <w:tc>
          <w:tcPr>
            <w:tcW w:w="2485" w:type="dxa"/>
          </w:tcPr>
          <w:p w14:paraId="1BF5ED58" w14:textId="77777777" w:rsidR="00AE02E4" w:rsidRPr="001F7180" w:rsidRDefault="00AE02E4" w:rsidP="00842F89">
            <w:pPr>
              <w:cnfStyle w:val="100000000000" w:firstRow="1" w:lastRow="0" w:firstColumn="0" w:lastColumn="0" w:oddVBand="0" w:evenVBand="0" w:oddHBand="0" w:evenHBand="0" w:firstRowFirstColumn="0" w:firstRowLastColumn="0" w:lastRowFirstColumn="0" w:lastRowLastColumn="0"/>
            </w:pPr>
            <w:r w:rsidRPr="001F7180">
              <w:t>Chức năng</w:t>
            </w:r>
          </w:p>
        </w:tc>
        <w:tc>
          <w:tcPr>
            <w:tcW w:w="2353" w:type="dxa"/>
          </w:tcPr>
          <w:p w14:paraId="449F0330" w14:textId="77777777" w:rsidR="00AE02E4" w:rsidRPr="001F7180" w:rsidRDefault="00AE02E4" w:rsidP="00842F89">
            <w:pPr>
              <w:cnfStyle w:val="100000000000" w:firstRow="1" w:lastRow="0" w:firstColumn="0" w:lastColumn="0" w:oddVBand="0" w:evenVBand="0" w:oddHBand="0" w:evenHBand="0" w:firstRowFirstColumn="0" w:firstRowLastColumn="0" w:lastRowFirstColumn="0" w:lastRowLastColumn="0"/>
            </w:pPr>
            <w:r w:rsidRPr="001F7180">
              <w:t>Người tạo</w:t>
            </w:r>
          </w:p>
        </w:tc>
      </w:tr>
      <w:tr w:rsidR="00A039EA" w14:paraId="2164A7F1" w14:textId="77777777" w:rsidTr="004A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ED8268A" w14:textId="77777777" w:rsidR="00AE02E4" w:rsidRDefault="00AE02E4" w:rsidP="00842F89">
            <w:r>
              <w:t>com.chall</w:t>
            </w:r>
            <w:r w:rsidR="00A039EA">
              <w:t>engeaccepted.englishreminder.ui</w:t>
            </w:r>
          </w:p>
        </w:tc>
        <w:tc>
          <w:tcPr>
            <w:tcW w:w="2485" w:type="dxa"/>
          </w:tcPr>
          <w:p w14:paraId="754B6C13" w14:textId="77777777" w:rsidR="00AE02E4" w:rsidRDefault="00A039EA" w:rsidP="00842F89">
            <w:pPr>
              <w:cnfStyle w:val="000000100000" w:firstRow="0" w:lastRow="0" w:firstColumn="0" w:lastColumn="0" w:oddVBand="0" w:evenVBand="0" w:oddHBand="1" w:evenHBand="0" w:firstRowFirstColumn="0" w:firstRowLastColumn="0" w:lastRowFirstColumn="0" w:lastRowLastColumn="0"/>
            </w:pPr>
            <w:r>
              <w:t>Chứa các lớp về xử lý giao diện Activity.</w:t>
            </w:r>
          </w:p>
        </w:tc>
        <w:tc>
          <w:tcPr>
            <w:tcW w:w="2353" w:type="dxa"/>
          </w:tcPr>
          <w:p w14:paraId="697DFD20" w14:textId="77777777" w:rsidR="00AE02E4" w:rsidRDefault="00000447" w:rsidP="00842F89">
            <w:pPr>
              <w:cnfStyle w:val="000000100000" w:firstRow="0" w:lastRow="0" w:firstColumn="0" w:lastColumn="0" w:oddVBand="0" w:evenVBand="0" w:oddHBand="1" w:evenHBand="0" w:firstRowFirstColumn="0" w:firstRowLastColumn="0" w:lastRowFirstColumn="0" w:lastRowLastColumn="0"/>
            </w:pPr>
            <w:r>
              <w:t>minhkhoi</w:t>
            </w:r>
          </w:p>
        </w:tc>
      </w:tr>
      <w:tr w:rsidR="00000447" w14:paraId="58BC884F" w14:textId="77777777" w:rsidTr="004A2C36">
        <w:tc>
          <w:tcPr>
            <w:cnfStyle w:val="001000000000" w:firstRow="0" w:lastRow="0" w:firstColumn="1" w:lastColumn="0" w:oddVBand="0" w:evenVBand="0" w:oddHBand="0" w:evenHBand="0" w:firstRowFirstColumn="0" w:firstRowLastColumn="0" w:lastRowFirstColumn="0" w:lastRowLastColumn="0"/>
            <w:tcW w:w="4512" w:type="dxa"/>
          </w:tcPr>
          <w:p w14:paraId="2D8B90EF" w14:textId="77777777" w:rsidR="00000447" w:rsidRDefault="00000447" w:rsidP="00842F89">
            <w:r>
              <w:t>com.challengeaccepted.englishreminder.dict</w:t>
            </w:r>
          </w:p>
        </w:tc>
        <w:tc>
          <w:tcPr>
            <w:tcW w:w="2485" w:type="dxa"/>
          </w:tcPr>
          <w:p w14:paraId="5E43E622"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r>
              <w:t>Chứa các lớp Entity lưu các đối tượng từ mới, người dùng, quiz, kết quả…</w:t>
            </w:r>
          </w:p>
        </w:tc>
        <w:tc>
          <w:tcPr>
            <w:tcW w:w="2353" w:type="dxa"/>
          </w:tcPr>
          <w:p w14:paraId="6DE080DD"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r>
              <w:t>minhkhoi</w:t>
            </w:r>
          </w:p>
        </w:tc>
      </w:tr>
      <w:tr w:rsidR="004A2C36" w14:paraId="158948CE" w14:textId="77777777" w:rsidTr="004A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53C61970" w14:textId="77777777" w:rsidR="00000447" w:rsidRDefault="00000447" w:rsidP="00842F89">
            <w:r>
              <w:t>com.challengeaccepted.englishreminder.controls</w:t>
            </w:r>
          </w:p>
        </w:tc>
        <w:tc>
          <w:tcPr>
            <w:tcW w:w="2485" w:type="dxa"/>
          </w:tcPr>
          <w:p w14:paraId="71CAB640" w14:textId="77777777" w:rsidR="00000447" w:rsidRDefault="00000447" w:rsidP="00842F89">
            <w:pPr>
              <w:cnfStyle w:val="000000100000" w:firstRow="0" w:lastRow="0" w:firstColumn="0" w:lastColumn="0" w:oddVBand="0" w:evenVBand="0" w:oddHBand="1" w:evenHBand="0" w:firstRowFirstColumn="0" w:firstRowLastColumn="0" w:lastRowFirstColumn="0" w:lastRowLastColumn="0"/>
            </w:pPr>
            <w:r>
              <w:t>Chứa các lớp customview để xây dựng giao diện</w:t>
            </w:r>
          </w:p>
        </w:tc>
        <w:tc>
          <w:tcPr>
            <w:tcW w:w="2353" w:type="dxa"/>
          </w:tcPr>
          <w:p w14:paraId="08BEA9EB" w14:textId="77777777" w:rsidR="00000447" w:rsidRDefault="00000447" w:rsidP="00842F89">
            <w:pPr>
              <w:cnfStyle w:val="000000100000" w:firstRow="0" w:lastRow="0" w:firstColumn="0" w:lastColumn="0" w:oddVBand="0" w:evenVBand="0" w:oddHBand="1" w:evenHBand="0" w:firstRowFirstColumn="0" w:firstRowLastColumn="0" w:lastRowFirstColumn="0" w:lastRowLastColumn="0"/>
            </w:pPr>
            <w:r w:rsidRPr="00750574">
              <w:t>minhkhoi</w:t>
            </w:r>
          </w:p>
        </w:tc>
      </w:tr>
      <w:tr w:rsidR="00000447" w14:paraId="451FB952" w14:textId="77777777" w:rsidTr="004A2C36">
        <w:tc>
          <w:tcPr>
            <w:cnfStyle w:val="001000000000" w:firstRow="0" w:lastRow="0" w:firstColumn="1" w:lastColumn="0" w:oddVBand="0" w:evenVBand="0" w:oddHBand="0" w:evenHBand="0" w:firstRowFirstColumn="0" w:firstRowLastColumn="0" w:lastRowFirstColumn="0" w:lastRowLastColumn="0"/>
            <w:tcW w:w="4512" w:type="dxa"/>
          </w:tcPr>
          <w:p w14:paraId="4EBAD5A9" w14:textId="77777777" w:rsidR="00000447" w:rsidRDefault="00000447" w:rsidP="00842F89">
            <w:r>
              <w:t>com.challengeaccepted.englishreminder.handler</w:t>
            </w:r>
          </w:p>
        </w:tc>
        <w:tc>
          <w:tcPr>
            <w:tcW w:w="2485" w:type="dxa"/>
          </w:tcPr>
          <w:p w14:paraId="70A39187"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r>
              <w:t>Chứa các lớp handler xử lý các phần core của ứng dụng như DB, file, logic, schedule..</w:t>
            </w:r>
          </w:p>
        </w:tc>
        <w:tc>
          <w:tcPr>
            <w:tcW w:w="2353" w:type="dxa"/>
          </w:tcPr>
          <w:p w14:paraId="4E12DFC7"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r w:rsidRPr="00750574">
              <w:t>minhkhoi</w:t>
            </w:r>
          </w:p>
        </w:tc>
      </w:tr>
      <w:tr w:rsidR="00000447" w14:paraId="795E4182" w14:textId="77777777" w:rsidTr="004A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D156B6F" w14:textId="77777777" w:rsidR="00000447" w:rsidRDefault="00000447" w:rsidP="00842F89">
            <w:r>
              <w:t>com.challengeaccepted.englishreminder.service</w:t>
            </w:r>
          </w:p>
        </w:tc>
        <w:tc>
          <w:tcPr>
            <w:tcW w:w="2485" w:type="dxa"/>
          </w:tcPr>
          <w:p w14:paraId="69C769B2" w14:textId="77777777" w:rsidR="00000447" w:rsidRDefault="00000447" w:rsidP="00842F89">
            <w:pPr>
              <w:cnfStyle w:val="000000100000" w:firstRow="0" w:lastRow="0" w:firstColumn="0" w:lastColumn="0" w:oddVBand="0" w:evenVBand="0" w:oddHBand="1" w:evenHBand="0" w:firstRowFirstColumn="0" w:firstRowLastColumn="0" w:lastRowFirstColumn="0" w:lastRowLastColumn="0"/>
            </w:pPr>
            <w:r>
              <w:t>Chứa các lớp xử lý service, custom service, AlarmService.</w:t>
            </w:r>
          </w:p>
        </w:tc>
        <w:tc>
          <w:tcPr>
            <w:tcW w:w="2353" w:type="dxa"/>
          </w:tcPr>
          <w:p w14:paraId="222ED2EB" w14:textId="77777777" w:rsidR="00000447" w:rsidRDefault="00000447" w:rsidP="00842F89">
            <w:pPr>
              <w:cnfStyle w:val="000000100000" w:firstRow="0" w:lastRow="0" w:firstColumn="0" w:lastColumn="0" w:oddVBand="0" w:evenVBand="0" w:oddHBand="1" w:evenHBand="0" w:firstRowFirstColumn="0" w:firstRowLastColumn="0" w:lastRowFirstColumn="0" w:lastRowLastColumn="0"/>
            </w:pPr>
            <w:r>
              <w:t>minhkhoi</w:t>
            </w:r>
          </w:p>
        </w:tc>
      </w:tr>
      <w:tr w:rsidR="00000447" w14:paraId="4B955A1C" w14:textId="77777777" w:rsidTr="004A2C36">
        <w:tc>
          <w:tcPr>
            <w:cnfStyle w:val="001000000000" w:firstRow="0" w:lastRow="0" w:firstColumn="1" w:lastColumn="0" w:oddVBand="0" w:evenVBand="0" w:oddHBand="0" w:evenHBand="0" w:firstRowFirstColumn="0" w:firstRowLastColumn="0" w:lastRowFirstColumn="0" w:lastRowLastColumn="0"/>
            <w:tcW w:w="4512" w:type="dxa"/>
          </w:tcPr>
          <w:p w14:paraId="300404A6" w14:textId="77777777" w:rsidR="00000447" w:rsidRDefault="00000447" w:rsidP="00842F89">
            <w:r>
              <w:t>com.challengeaccepted.englishreminder.utils</w:t>
            </w:r>
          </w:p>
        </w:tc>
        <w:tc>
          <w:tcPr>
            <w:tcW w:w="2485" w:type="dxa"/>
          </w:tcPr>
          <w:p w14:paraId="253327DA"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r>
              <w:t>Chứa các lớp tiện ích dùng chung cho cả ứng dụng như ghi log..</w:t>
            </w:r>
          </w:p>
        </w:tc>
        <w:tc>
          <w:tcPr>
            <w:tcW w:w="2353" w:type="dxa"/>
          </w:tcPr>
          <w:p w14:paraId="368C9DFA" w14:textId="77777777" w:rsidR="00000447" w:rsidRDefault="00000447" w:rsidP="00842F89">
            <w:pPr>
              <w:cnfStyle w:val="000000000000" w:firstRow="0" w:lastRow="0" w:firstColumn="0" w:lastColumn="0" w:oddVBand="0" w:evenVBand="0" w:oddHBand="0" w:evenHBand="0" w:firstRowFirstColumn="0" w:firstRowLastColumn="0" w:lastRowFirstColumn="0" w:lastRowLastColumn="0"/>
            </w:pPr>
          </w:p>
        </w:tc>
      </w:tr>
    </w:tbl>
    <w:p w14:paraId="3BAEB94A" w14:textId="77777777" w:rsidR="00AE02E4" w:rsidRDefault="00AE02E4" w:rsidP="00842F89"/>
    <w:p w14:paraId="390732E9" w14:textId="77777777" w:rsidR="004A2C36" w:rsidRDefault="004A2C36" w:rsidP="00F1626B">
      <w:pPr>
        <w:pStyle w:val="Heading3"/>
      </w:pPr>
      <w:r>
        <w:t>Ki</w:t>
      </w:r>
      <w:r>
        <w:rPr>
          <w:rFonts w:ascii="Cambria" w:hAnsi="Cambria" w:cs="Cambria"/>
        </w:rPr>
        <w:t>ế</w:t>
      </w:r>
      <w:r>
        <w:t>n trúc kh</w:t>
      </w:r>
      <w:r>
        <w:rPr>
          <w:rFonts w:ascii="Cambria" w:hAnsi="Cambria" w:cs="Cambria"/>
        </w:rPr>
        <w:t>ố</w:t>
      </w:r>
      <w:r>
        <w:t>i (DRAFF).</w:t>
      </w:r>
    </w:p>
    <w:commentRangeStart w:id="4"/>
    <w:p w14:paraId="6438E51E" w14:textId="77777777" w:rsidR="00D15EAC" w:rsidRDefault="00D04EB9" w:rsidP="00842F89">
      <w:r>
        <w:object w:dxaOrig="14835" w:dyaOrig="10500" w14:anchorId="21858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1pt" o:ole="">
            <v:imagedata r:id="rId21" o:title=""/>
          </v:shape>
          <o:OLEObject Type="Embed" ProgID="Visio.Drawing.15" ShapeID="_x0000_i1025" DrawAspect="Content" ObjectID="_1443214705" r:id="rId22"/>
        </w:object>
      </w:r>
      <w:commentRangeEnd w:id="4"/>
      <w:r w:rsidR="00D90DB3">
        <w:rPr>
          <w:rStyle w:val="CommentReference"/>
        </w:rPr>
        <w:commentReference w:id="4"/>
      </w:r>
      <w:bookmarkStart w:id="5" w:name="_GoBack"/>
      <w:bookmarkEnd w:id="5"/>
    </w:p>
    <w:p w14:paraId="75BA8CE2" w14:textId="77777777" w:rsidR="003721F6" w:rsidRDefault="00D15EAC" w:rsidP="00F1626B">
      <w:pPr>
        <w:pStyle w:val="Heading3"/>
      </w:pPr>
      <w:r>
        <w:t>C</w:t>
      </w:r>
      <w:r>
        <w:rPr>
          <w:rFonts w:ascii="Cambria" w:hAnsi="Cambria" w:cs="Cambria"/>
        </w:rPr>
        <w:t>ấ</w:t>
      </w:r>
      <w:r>
        <w:t>u trúc l</w:t>
      </w:r>
      <w:r>
        <w:rPr>
          <w:rFonts w:ascii="Cambria" w:hAnsi="Cambria" w:cs="Cambria"/>
        </w:rPr>
        <w:t>ớ</w:t>
      </w:r>
      <w:r>
        <w:t xml:space="preserve">p </w:t>
      </w:r>
      <w:r>
        <w:rPr>
          <w:rFonts w:ascii="Cambria" w:hAnsi="Cambria" w:cs="Cambria"/>
        </w:rPr>
        <w:t>ứ</w:t>
      </w:r>
      <w:r>
        <w:t>ng d</w:t>
      </w:r>
      <w:r>
        <w:rPr>
          <w:rFonts w:ascii="Cambria" w:hAnsi="Cambria" w:cs="Cambria"/>
        </w:rPr>
        <w:t>ụ</w:t>
      </w:r>
      <w:r>
        <w:t>ng (Ch</w:t>
      </w:r>
      <w:r>
        <w:rPr>
          <w:rFonts w:ascii="Cambria" w:hAnsi="Cambria" w:cs="Cambria"/>
        </w:rPr>
        <w:t>ư</w:t>
      </w:r>
      <w:r>
        <w:t xml:space="preserve">a </w:t>
      </w:r>
      <w:r>
        <w:rPr>
          <w:rFonts w:ascii="Bookman Old Style" w:hAnsi="Bookman Old Style" w:cs="Bookman Old Style"/>
        </w:rPr>
        <w:t>đ</w:t>
      </w:r>
      <w:r>
        <w:rPr>
          <w:rFonts w:ascii="Cambria" w:hAnsi="Cambria" w:cs="Cambria"/>
        </w:rPr>
        <w:t>ầ</w:t>
      </w:r>
      <w:r>
        <w:t>y đ</w:t>
      </w:r>
      <w:r>
        <w:rPr>
          <w:rFonts w:ascii="Cambria" w:hAnsi="Cambria" w:cs="Cambria"/>
        </w:rPr>
        <w:t>ủ</w:t>
      </w:r>
      <w:r>
        <w:t>)</w:t>
      </w:r>
    </w:p>
    <w:p w14:paraId="10BBA3E7" w14:textId="77777777" w:rsidR="00F1626B" w:rsidRDefault="00D15EAC" w:rsidP="00842F89">
      <w:r>
        <w:object w:dxaOrig="14130" w:dyaOrig="11580" w14:anchorId="1BEA59EE">
          <v:shape id="_x0000_i1026" type="#_x0000_t75" style="width:467.45pt;height:383.65pt" o:ole="">
            <v:imagedata r:id="rId23" o:title=""/>
          </v:shape>
          <o:OLEObject Type="Embed" ProgID="Visio.Drawing.15" ShapeID="_x0000_i1026" DrawAspect="Content" ObjectID="_1443214706" r:id="rId24"/>
        </w:object>
      </w:r>
    </w:p>
    <w:p w14:paraId="098B9AAE" w14:textId="77777777" w:rsidR="00F1626B" w:rsidRDefault="00F1626B" w:rsidP="00F1626B"/>
    <w:p w14:paraId="4BB9BCCF" w14:textId="77777777" w:rsidR="00D15EAC" w:rsidRPr="00F1626B" w:rsidRDefault="00F1626B" w:rsidP="00F1626B">
      <w:pPr>
        <w:tabs>
          <w:tab w:val="left" w:pos="7125"/>
        </w:tabs>
      </w:pPr>
      <w:r>
        <w:t>Đang cập nhật…</w:t>
      </w:r>
    </w:p>
    <w:sectPr w:rsidR="00D15EAC" w:rsidRPr="00F1626B" w:rsidSect="006924B9">
      <w:headerReference w:type="even" r:id="rId25"/>
      <w:headerReference w:type="default" r:id="rId26"/>
      <w:footerReference w:type="even" r:id="rId27"/>
      <w:footerReference w:type="default" r:id="rId28"/>
      <w:type w:val="continuous"/>
      <w:pgSz w:w="12240" w:h="15840" w:code="1"/>
      <w:pgMar w:top="1440" w:right="1440" w:bottom="1440" w:left="1440" w:header="720" w:footer="720" w:gutter="0"/>
      <w:cols w:space="1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nh Khơi Nguyễn" w:date="2013-10-14T00:08:00Z" w:initials="MKN">
    <w:p w14:paraId="503F7FF4" w14:textId="77777777" w:rsidR="00732165" w:rsidRDefault="00732165">
      <w:pPr>
        <w:pStyle w:val="CommentText"/>
      </w:pPr>
      <w:r>
        <w:rPr>
          <w:rStyle w:val="CommentReference"/>
        </w:rPr>
        <w:annotationRef/>
      </w:r>
      <w:r>
        <w:t>Các chú ghi thông tin vào bảng này nhé</w:t>
      </w:r>
    </w:p>
  </w:comment>
  <w:comment w:id="1" w:author="Minh Khơi Nguyễn" w:date="2013-10-14T00:09:00Z" w:initials="MKN">
    <w:p w14:paraId="2F1C8C95" w14:textId="77777777" w:rsidR="00732165" w:rsidRDefault="00732165">
      <w:pPr>
        <w:pStyle w:val="CommentText"/>
      </w:pPr>
      <w:r>
        <w:rPr>
          <w:rStyle w:val="CommentReference"/>
        </w:rPr>
        <w:annotationRef/>
      </w:r>
      <w:r>
        <w:t>Cần update. Chỉnh sửa tính năng gì thì commet nhé</w:t>
      </w:r>
    </w:p>
  </w:comment>
  <w:comment w:id="2" w:author="Minh Khơi Nguyễn" w:date="2013-10-14T00:10:00Z" w:initials="MKN">
    <w:p w14:paraId="7549FAE8" w14:textId="77777777" w:rsidR="00732165" w:rsidRDefault="00732165">
      <w:pPr>
        <w:pStyle w:val="CommentText"/>
      </w:pPr>
      <w:r>
        <w:rPr>
          <w:rStyle w:val="CommentReference"/>
        </w:rPr>
        <w:annotationRef/>
      </w:r>
      <w:r>
        <w:t>Có nên cho mọi người dùng hết tính năng này không?</w:t>
      </w:r>
    </w:p>
  </w:comment>
  <w:comment w:id="3" w:author="Minh Khơi Nguyễn" w:date="2013-10-14T00:11:00Z" w:initials="MKN">
    <w:p w14:paraId="2444194A" w14:textId="2CDEAED9" w:rsidR="000A4357" w:rsidRDefault="000A4357">
      <w:pPr>
        <w:pStyle w:val="CommentText"/>
      </w:pPr>
      <w:r>
        <w:rPr>
          <w:rStyle w:val="CommentReference"/>
        </w:rPr>
        <w:annotationRef/>
      </w:r>
      <w:r>
        <w:t>Phần này Sơn tham gia góp ý nhiệt tình nhé</w:t>
      </w:r>
    </w:p>
  </w:comment>
  <w:comment w:id="4" w:author="Minh Khơi Nguyễn" w:date="2013-10-14T00:11:00Z" w:initials="MKN">
    <w:p w14:paraId="4FA8D352" w14:textId="1360CDD1" w:rsidR="00D90DB3" w:rsidRDefault="00D90DB3">
      <w:pPr>
        <w:pStyle w:val="CommentText"/>
      </w:pPr>
      <w:r>
        <w:rPr>
          <w:rStyle w:val="CommentReference"/>
        </w:rPr>
        <w:annotationRef/>
      </w:r>
      <w:r>
        <w:rPr>
          <w:rStyle w:val="CommentReference"/>
        </w:rPr>
        <w:t>Cấu trúc này chưa đày đủ nhé</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F7FF4" w15:done="0"/>
  <w15:commentEx w15:paraId="2F1C8C95" w15:done="0"/>
  <w15:commentEx w15:paraId="7549FAE8" w15:done="0"/>
  <w15:commentEx w15:paraId="2444194A" w15:done="0"/>
  <w15:commentEx w15:paraId="4FA8D3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20E39" w14:textId="77777777" w:rsidR="00AB2535" w:rsidRDefault="00AB2535" w:rsidP="00842F89">
      <w:r>
        <w:separator/>
      </w:r>
    </w:p>
  </w:endnote>
  <w:endnote w:type="continuationSeparator" w:id="0">
    <w:p w14:paraId="476DEAA2" w14:textId="77777777" w:rsidR="00AB2535" w:rsidRDefault="00AB2535" w:rsidP="0084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D322B" w14:textId="77777777" w:rsidR="001C0F21" w:rsidRDefault="001C0F21" w:rsidP="00842F89">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732165">
      <w:rPr>
        <w:noProof/>
      </w:rPr>
      <w:t>2</w:t>
    </w:r>
    <w:r>
      <w:rPr>
        <w:noProof/>
      </w:rPr>
      <w:fldChar w:fldCharType="end"/>
    </w:r>
  </w:p>
  <w:p w14:paraId="66BA5AC9" w14:textId="77777777" w:rsidR="001C0F21" w:rsidRDefault="001C0F21" w:rsidP="00842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1A372" w14:textId="77777777" w:rsidR="001C0F21" w:rsidRDefault="001C0F21" w:rsidP="00842F89">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p>
  <w:p w14:paraId="45B82EB8" w14:textId="77777777" w:rsidR="001C0F21" w:rsidRDefault="001C0F21" w:rsidP="00842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C1A76" w14:textId="77777777" w:rsidR="00F242B7" w:rsidRDefault="00627169" w:rsidP="00AB56DD">
    <w:pPr>
      <w:pStyle w:val="FooterLeft"/>
      <w:tabs>
        <w:tab w:val="clear" w:pos="4320"/>
        <w:tab w:val="clear" w:pos="8640"/>
        <w:tab w:val="right" w:pos="9360"/>
      </w:tabs>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90DB3">
      <w:rPr>
        <w:noProof/>
      </w:rPr>
      <w:t>10</w:t>
    </w:r>
    <w:r w:rsidR="00C92434">
      <w:rPr>
        <w:noProof/>
      </w:rPr>
      <w:fldChar w:fldCharType="end"/>
    </w:r>
    <w:r w:rsidR="00AB56DD">
      <w:rPr>
        <w:noProof/>
      </w:rPr>
      <w:tab/>
      <w:t>Nguyễn Minh Khơi</w:t>
    </w:r>
  </w:p>
  <w:p w14:paraId="324FDC23" w14:textId="77777777" w:rsidR="00F242B7" w:rsidRDefault="00F242B7" w:rsidP="00842F8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A4299" w14:textId="77777777" w:rsidR="00F242B7" w:rsidRDefault="00627169" w:rsidP="00842F89">
    <w:pPr>
      <w:pStyle w:val="FooterRight"/>
    </w:pPr>
    <w:r>
      <w:rPr>
        <w:color w:val="9FB8CD" w:themeColor="accent2"/>
      </w:rPr>
      <w:sym w:font="Wingdings 3" w:char="F07D"/>
    </w:r>
    <w:r>
      <w:t xml:space="preserve"> Page </w:t>
    </w:r>
    <w:r w:rsidR="00C92434">
      <w:fldChar w:fldCharType="begin"/>
    </w:r>
    <w:r w:rsidR="00C92434">
      <w:instrText xml:space="preserve"> PAGE  \* Arabic  \* MERGEFORMAT </w:instrText>
    </w:r>
    <w:r w:rsidR="00C92434">
      <w:fldChar w:fldCharType="separate"/>
    </w:r>
    <w:r w:rsidR="00D90DB3">
      <w:rPr>
        <w:noProof/>
      </w:rPr>
      <w:t>7</w:t>
    </w:r>
    <w:r w:rsidR="00C92434">
      <w:rPr>
        <w:noProof/>
      </w:rPr>
      <w:fldChar w:fldCharType="end"/>
    </w:r>
  </w:p>
  <w:p w14:paraId="2B29B668" w14:textId="77777777" w:rsidR="00F242B7" w:rsidRDefault="00F242B7" w:rsidP="00842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FEB07" w14:textId="77777777" w:rsidR="00AB2535" w:rsidRDefault="00AB2535" w:rsidP="00842F89">
      <w:r>
        <w:separator/>
      </w:r>
    </w:p>
  </w:footnote>
  <w:footnote w:type="continuationSeparator" w:id="0">
    <w:p w14:paraId="78DB7639" w14:textId="77777777" w:rsidR="00AB2535" w:rsidRDefault="00AB2535" w:rsidP="00842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3CD1E" w14:textId="77777777" w:rsidR="001C0F21" w:rsidRDefault="001C0F21" w:rsidP="00842F89">
    <w:pPr>
      <w:pStyle w:val="HeaderLeft"/>
    </w:pPr>
    <w:r>
      <w:rPr>
        <w:color w:val="9FB8CD" w:themeColor="accent2"/>
      </w:rPr>
      <w:sym w:font="Wingdings 3" w:char="F07D"/>
    </w:r>
    <w:r>
      <w:t xml:space="preserve"> </w:t>
    </w:r>
    <w:sdt>
      <w:sdtPr>
        <w:alias w:val="Title"/>
        <w:id w:val="1896239546"/>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EndPr/>
      <w:sdtContent>
        <w:r>
          <w:rPr>
            <w:lang w:val="en-GB"/>
          </w:rPr>
          <w:t>Tài liệu mô tả ứng dụng English Reminder</w:t>
        </w:r>
      </w:sdtContent>
    </w:sdt>
  </w:p>
  <w:p w14:paraId="49A0DFE6" w14:textId="77777777" w:rsidR="001C0F21" w:rsidRDefault="001C0F21" w:rsidP="00842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F09A" w14:textId="77777777" w:rsidR="001C0F21" w:rsidRDefault="001C0F21" w:rsidP="00842F89">
    <w:pPr>
      <w:pStyle w:val="HeaderRight"/>
    </w:pPr>
    <w:r>
      <w:rPr>
        <w:color w:val="9FB8CD" w:themeColor="accent2"/>
      </w:rPr>
      <w:sym w:font="Wingdings 3" w:char="F07D"/>
    </w:r>
    <w:r>
      <w:t xml:space="preserve"> </w:t>
    </w:r>
    <w:sdt>
      <w:sdtPr>
        <w:alias w:val="Title"/>
        <w:id w:val="-1286735315"/>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EndPr/>
      <w:sdtContent>
        <w:r>
          <w:rPr>
            <w:lang w:val="en-GB"/>
          </w:rPr>
          <w:t>Tài liệu mô tả ứng dụng English Reminder</w:t>
        </w:r>
      </w:sdtContent>
    </w:sdt>
  </w:p>
  <w:p w14:paraId="144B329E" w14:textId="77777777" w:rsidR="001C0F21" w:rsidRDefault="001C0F21" w:rsidP="00842F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C508F" w14:textId="77777777" w:rsidR="00F242B7" w:rsidRDefault="00627169" w:rsidP="00842F89">
    <w:pPr>
      <w:pStyle w:val="HeaderLeft"/>
    </w:pPr>
    <w:r>
      <w:rPr>
        <w:color w:val="9FB8CD" w:themeColor="accent2"/>
      </w:rPr>
      <w:sym w:font="Wingdings 3" w:char="F07D"/>
    </w:r>
    <w:r>
      <w:t xml:space="preserve"> </w:t>
    </w:r>
    <w:sdt>
      <w:sdtPr>
        <w:alias w:val="Title"/>
        <w:id w:val="7007755"/>
        <w:placeholder>
          <w:docPart w:val="53A16094505749C5BF022A8BA04E996E"/>
        </w:placeholder>
        <w:dataBinding w:prefixMappings="xmlns:ns0='http://schemas.openxmlformats.org/package/2006/metadata/core-properties' xmlns:ns1='http://purl.org/dc/elements/1.1/'" w:xpath="/ns0:coreProperties[1]/ns1:title[1]" w:storeItemID="{6C3C8BC8-F283-45AE-878A-BAB7291924A1}"/>
        <w:text/>
      </w:sdtPr>
      <w:sdtEndPr/>
      <w:sdtContent>
        <w:r w:rsidR="00B6066F" w:rsidRPr="00B6066F">
          <w:t>Tài liệu mô tả ứng dụng English Reminder</w:t>
        </w:r>
      </w:sdtContent>
    </w:sdt>
  </w:p>
  <w:p w14:paraId="18EB29C9" w14:textId="77777777" w:rsidR="00F242B7" w:rsidRDefault="00F242B7" w:rsidP="00842F8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0A39C" w14:textId="77777777" w:rsidR="00F242B7" w:rsidRDefault="00627169" w:rsidP="00842F89">
    <w:pPr>
      <w:pStyle w:val="HeaderRight"/>
    </w:pPr>
    <w:r>
      <w:rPr>
        <w:color w:val="9FB8CD" w:themeColor="accent2"/>
      </w:rPr>
      <w:sym w:font="Wingdings 3" w:char="F07D"/>
    </w:r>
    <w:r>
      <w:t xml:space="preserve"> </w:t>
    </w:r>
    <w:sdt>
      <w:sdtPr>
        <w:alias w:val="Title"/>
        <w:id w:val="7007756"/>
        <w:placeholder>
          <w:docPart w:val="1A87A4C5FCF14983B3BDAB737BD5A5C5"/>
        </w:placeholder>
        <w:dataBinding w:prefixMappings="xmlns:ns0='http://schemas.openxmlformats.org/package/2006/metadata/core-properties' xmlns:ns1='http://purl.org/dc/elements/1.1/'" w:xpath="/ns0:coreProperties[1]/ns1:title[1]" w:storeItemID="{6C3C8BC8-F283-45AE-878A-BAB7291924A1}"/>
        <w:text/>
      </w:sdtPr>
      <w:sdtEndPr/>
      <w:sdtContent>
        <w:r w:rsidR="00B6066F">
          <w:t>Tài liệu mô tả ứng dụng English Reminder</w:t>
        </w:r>
      </w:sdtContent>
    </w:sdt>
  </w:p>
  <w:p w14:paraId="19D1660D" w14:textId="77777777" w:rsidR="00F242B7" w:rsidRDefault="00F242B7" w:rsidP="00842F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1C15DEC"/>
    <w:multiLevelType w:val="hybridMultilevel"/>
    <w:tmpl w:val="D9F4E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97177"/>
    <w:multiLevelType w:val="hybridMultilevel"/>
    <w:tmpl w:val="79D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76A8E"/>
    <w:multiLevelType w:val="hybridMultilevel"/>
    <w:tmpl w:val="3B1E46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941636"/>
    <w:multiLevelType w:val="hybridMultilevel"/>
    <w:tmpl w:val="B5D2E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166C4"/>
    <w:multiLevelType w:val="hybridMultilevel"/>
    <w:tmpl w:val="8D44F408"/>
    <w:lvl w:ilvl="0" w:tplc="6DDE756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6"/>
  </w:num>
  <w:num w:numId="18">
    <w:abstractNumId w:val="5"/>
  </w:num>
  <w:num w:numId="19">
    <w:abstractNumId w:val="7"/>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h Khơi Nguyễn">
    <w15:presenceInfo w15:providerId="Windows Live" w15:userId="1a303c5433d54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B9"/>
    <w:rsid w:val="00000447"/>
    <w:rsid w:val="000A4357"/>
    <w:rsid w:val="0011534F"/>
    <w:rsid w:val="00152825"/>
    <w:rsid w:val="001A5634"/>
    <w:rsid w:val="001C0F21"/>
    <w:rsid w:val="001F7180"/>
    <w:rsid w:val="003721F6"/>
    <w:rsid w:val="004A2C36"/>
    <w:rsid w:val="00513E7D"/>
    <w:rsid w:val="0057403D"/>
    <w:rsid w:val="00585CDC"/>
    <w:rsid w:val="00595D2F"/>
    <w:rsid w:val="005C7C42"/>
    <w:rsid w:val="005D263C"/>
    <w:rsid w:val="005D5DE0"/>
    <w:rsid w:val="00627169"/>
    <w:rsid w:val="006924B9"/>
    <w:rsid w:val="006B0A30"/>
    <w:rsid w:val="00721719"/>
    <w:rsid w:val="0072250F"/>
    <w:rsid w:val="00732165"/>
    <w:rsid w:val="00842F89"/>
    <w:rsid w:val="00A039EA"/>
    <w:rsid w:val="00A5637F"/>
    <w:rsid w:val="00A60C82"/>
    <w:rsid w:val="00AB2535"/>
    <w:rsid w:val="00AB56DD"/>
    <w:rsid w:val="00AC4213"/>
    <w:rsid w:val="00AE02E4"/>
    <w:rsid w:val="00AE2004"/>
    <w:rsid w:val="00B238BF"/>
    <w:rsid w:val="00B6066F"/>
    <w:rsid w:val="00B91AC8"/>
    <w:rsid w:val="00BD7E21"/>
    <w:rsid w:val="00C2110C"/>
    <w:rsid w:val="00C82215"/>
    <w:rsid w:val="00C92434"/>
    <w:rsid w:val="00CD7574"/>
    <w:rsid w:val="00D04EB9"/>
    <w:rsid w:val="00D15EAC"/>
    <w:rsid w:val="00D3516D"/>
    <w:rsid w:val="00D4469C"/>
    <w:rsid w:val="00D90DB3"/>
    <w:rsid w:val="00DF4752"/>
    <w:rsid w:val="00E71639"/>
    <w:rsid w:val="00EB6E75"/>
    <w:rsid w:val="00F1418F"/>
    <w:rsid w:val="00F1626B"/>
    <w:rsid w:val="00F242B7"/>
    <w:rsid w:val="00F2444E"/>
    <w:rsid w:val="00FA5763"/>
    <w:rsid w:val="00FD467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79E301"/>
  <w15:docId w15:val="{61E9D601-DEEB-45D6-83D6-74B08E11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imes New Roman"/>
        <w:color w:val="000000" w:themeColor="text1"/>
        <w:sz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F89"/>
    <w:rPr>
      <w:sz w:val="24"/>
      <w:szCs w:val="24"/>
      <w:lang w:eastAsia="ja-JP"/>
    </w:rPr>
  </w:style>
  <w:style w:type="paragraph" w:styleId="Heading1">
    <w:name w:val="heading 1"/>
    <w:basedOn w:val="Normal"/>
    <w:next w:val="Normal"/>
    <w:link w:val="Heading1Char"/>
    <w:autoRedefine/>
    <w:uiPriority w:val="9"/>
    <w:qFormat/>
    <w:rsid w:val="001C0F21"/>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cs="Segoe UI"/>
      <w:b/>
      <w:color w:val="FFFFFF" w:themeColor="background1"/>
      <w:spacing w:val="5"/>
      <w:sz w:val="28"/>
      <w:szCs w:val="32"/>
    </w:rPr>
  </w:style>
  <w:style w:type="paragraph" w:styleId="Heading2">
    <w:name w:val="heading 2"/>
    <w:basedOn w:val="Normal"/>
    <w:next w:val="Normal"/>
    <w:link w:val="Heading2Char"/>
    <w:autoRedefine/>
    <w:uiPriority w:val="9"/>
    <w:qFormat/>
    <w:rsid w:val="00CD7574"/>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color w:val="628BAD" w:themeColor="accent2" w:themeShade="BF"/>
      <w:spacing w:val="5"/>
      <w:szCs w:val="28"/>
    </w:rPr>
  </w:style>
  <w:style w:type="paragraph" w:styleId="Heading3">
    <w:name w:val="heading 3"/>
    <w:basedOn w:val="Normal"/>
    <w:next w:val="Normal"/>
    <w:link w:val="Heading3Char"/>
    <w:uiPriority w:val="9"/>
    <w:unhideWhenUsed/>
    <w:qFormat/>
    <w:rsid w:val="00F242B7"/>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rPr>
  </w:style>
  <w:style w:type="paragraph" w:styleId="Heading4">
    <w:name w:val="heading 4"/>
    <w:basedOn w:val="Normal"/>
    <w:next w:val="Normal"/>
    <w:link w:val="Heading4Char"/>
    <w:uiPriority w:val="9"/>
    <w:unhideWhenUsed/>
    <w:qFormat/>
    <w:rsid w:val="00F242B7"/>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F242B7"/>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F242B7"/>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F242B7"/>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F242B7"/>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F242B7"/>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21"/>
    <w:rPr>
      <w:rFonts w:cs="Segoe UI"/>
      <w:b/>
      <w:color w:val="FFFFFF" w:themeColor="background1"/>
      <w:spacing w:val="5"/>
      <w:szCs w:val="32"/>
      <w:shd w:val="clear" w:color="auto" w:fill="9FB8CD" w:themeFill="accent2"/>
      <w:lang w:eastAsia="ja-JP"/>
    </w:rPr>
  </w:style>
  <w:style w:type="character" w:customStyle="1" w:styleId="Heading2Char">
    <w:name w:val="Heading 2 Char"/>
    <w:basedOn w:val="DefaultParagraphFont"/>
    <w:link w:val="Heading2"/>
    <w:uiPriority w:val="9"/>
    <w:rsid w:val="00CD7574"/>
    <w:rPr>
      <w:color w:val="628BAD" w:themeColor="accent2" w:themeShade="BF"/>
      <w:spacing w:val="5"/>
      <w:sz w:val="24"/>
      <w:szCs w:val="28"/>
      <w:lang w:eastAsia="ja-JP"/>
    </w:rPr>
  </w:style>
  <w:style w:type="character" w:customStyle="1" w:styleId="Heading3Char">
    <w:name w:val="Heading 3 Char"/>
    <w:basedOn w:val="DefaultParagraphFont"/>
    <w:link w:val="Heading3"/>
    <w:uiPriority w:val="9"/>
    <w:rsid w:val="00F242B7"/>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F242B7"/>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F242B7"/>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F242B7"/>
    <w:pPr>
      <w:spacing w:after="720" w:line="240" w:lineRule="auto"/>
    </w:pPr>
    <w:rPr>
      <w:rFonts w:asciiTheme="majorHAnsi" w:hAnsiTheme="majorHAnsi" w:cstheme="minorHAnsi"/>
      <w:color w:val="9FB8CD" w:themeColor="accent2"/>
    </w:rPr>
  </w:style>
  <w:style w:type="character" w:customStyle="1" w:styleId="SubtitleChar">
    <w:name w:val="Subtitle Char"/>
    <w:basedOn w:val="DefaultParagraphFont"/>
    <w:link w:val="Subtitle"/>
    <w:uiPriority w:val="11"/>
    <w:rsid w:val="00F242B7"/>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F242B7"/>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F242B7"/>
    <w:pPr>
      <w:spacing w:after="0" w:line="240" w:lineRule="auto"/>
    </w:pPr>
  </w:style>
  <w:style w:type="paragraph" w:styleId="BalloonText">
    <w:name w:val="Balloon Text"/>
    <w:basedOn w:val="Normal"/>
    <w:link w:val="BalloonTextChar"/>
    <w:uiPriority w:val="99"/>
    <w:semiHidden/>
    <w:unhideWhenUsed/>
    <w:rsid w:val="00F242B7"/>
    <w:rPr>
      <w:rFonts w:ascii="Tahoma" w:hAnsi="Tahoma" w:cs="Tahoma"/>
      <w:sz w:val="16"/>
      <w:szCs w:val="16"/>
    </w:rPr>
  </w:style>
  <w:style w:type="character" w:customStyle="1" w:styleId="BalloonTextChar">
    <w:name w:val="Balloon Text Char"/>
    <w:basedOn w:val="DefaultParagraphFont"/>
    <w:link w:val="BalloonText"/>
    <w:uiPriority w:val="99"/>
    <w:semiHidden/>
    <w:rsid w:val="00F242B7"/>
    <w:rPr>
      <w:rFonts w:ascii="Tahoma" w:hAnsi="Tahoma" w:cs="Tahoma"/>
      <w:color w:val="000000" w:themeColor="text1"/>
      <w:sz w:val="16"/>
      <w:szCs w:val="16"/>
      <w:lang w:eastAsia="ja-JP"/>
    </w:rPr>
  </w:style>
  <w:style w:type="character" w:styleId="BookTitle">
    <w:name w:val="Book Title"/>
    <w:basedOn w:val="DefaultParagraphFont"/>
    <w:uiPriority w:val="33"/>
    <w:qFormat/>
    <w:rsid w:val="00F242B7"/>
    <w:rPr>
      <w:rFonts w:asciiTheme="majorHAnsi" w:hAnsiTheme="majorHAnsi" w:cs="Times New Roman"/>
      <w:i/>
      <w:color w:val="8E736A" w:themeColor="accent6"/>
      <w:sz w:val="20"/>
      <w:szCs w:val="20"/>
    </w:rPr>
  </w:style>
  <w:style w:type="character" w:styleId="Emphasis">
    <w:name w:val="Emphasis"/>
    <w:uiPriority w:val="20"/>
    <w:qFormat/>
    <w:rsid w:val="00F242B7"/>
    <w:rPr>
      <w:b/>
      <w:i/>
      <w:spacing w:val="0"/>
    </w:rPr>
  </w:style>
  <w:style w:type="paragraph" w:styleId="Footer">
    <w:name w:val="footer"/>
    <w:basedOn w:val="Normal"/>
    <w:link w:val="FooterChar"/>
    <w:uiPriority w:val="99"/>
    <w:unhideWhenUsed/>
    <w:rsid w:val="00F242B7"/>
    <w:pPr>
      <w:tabs>
        <w:tab w:val="center" w:pos="4320"/>
        <w:tab w:val="right" w:pos="8640"/>
      </w:tabs>
    </w:pPr>
  </w:style>
  <w:style w:type="character" w:customStyle="1" w:styleId="FooterChar">
    <w:name w:val="Footer Char"/>
    <w:basedOn w:val="DefaultParagraphFont"/>
    <w:link w:val="Footer"/>
    <w:uiPriority w:val="99"/>
    <w:rsid w:val="00F242B7"/>
    <w:rPr>
      <w:rFonts w:cs="Times New Roman"/>
      <w:color w:val="000000" w:themeColor="text1"/>
      <w:sz w:val="20"/>
      <w:szCs w:val="20"/>
      <w:lang w:eastAsia="ja-JP"/>
    </w:rPr>
  </w:style>
  <w:style w:type="paragraph" w:styleId="Header">
    <w:name w:val="header"/>
    <w:basedOn w:val="Normal"/>
    <w:link w:val="HeaderChar"/>
    <w:uiPriority w:val="99"/>
    <w:unhideWhenUsed/>
    <w:rsid w:val="00F242B7"/>
    <w:pPr>
      <w:tabs>
        <w:tab w:val="center" w:pos="4320"/>
        <w:tab w:val="right" w:pos="8640"/>
      </w:tabs>
    </w:pPr>
  </w:style>
  <w:style w:type="character" w:customStyle="1" w:styleId="HeaderChar">
    <w:name w:val="Header Char"/>
    <w:basedOn w:val="DefaultParagraphFont"/>
    <w:link w:val="Header"/>
    <w:uiPriority w:val="99"/>
    <w:rsid w:val="00F242B7"/>
    <w:rPr>
      <w:rFonts w:cs="Times New Roman"/>
      <w:color w:val="000000" w:themeColor="text1"/>
      <w:sz w:val="20"/>
      <w:szCs w:val="20"/>
      <w:lang w:eastAsia="ja-JP"/>
    </w:rPr>
  </w:style>
  <w:style w:type="character" w:customStyle="1" w:styleId="Heading4Char">
    <w:name w:val="Heading 4 Char"/>
    <w:basedOn w:val="DefaultParagraphFont"/>
    <w:link w:val="Heading4"/>
    <w:uiPriority w:val="9"/>
    <w:rsid w:val="00F242B7"/>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F242B7"/>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F242B7"/>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F242B7"/>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F242B7"/>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F242B7"/>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F242B7"/>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F242B7"/>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F242B7"/>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F242B7"/>
    <w:rPr>
      <w:rFonts w:cs="Times New Roman"/>
      <w:b/>
      <w:color w:val="525A7D" w:themeColor="accent1" w:themeShade="BF"/>
      <w:sz w:val="20"/>
      <w:szCs w:val="20"/>
      <w:u w:val="single"/>
    </w:rPr>
  </w:style>
  <w:style w:type="paragraph" w:styleId="ListBullet">
    <w:name w:val="List Bullet"/>
    <w:basedOn w:val="Normal"/>
    <w:uiPriority w:val="36"/>
    <w:unhideWhenUsed/>
    <w:qFormat/>
    <w:rsid w:val="00F242B7"/>
    <w:pPr>
      <w:numPr>
        <w:numId w:val="11"/>
      </w:numPr>
      <w:spacing w:after="120"/>
      <w:contextualSpacing/>
    </w:pPr>
  </w:style>
  <w:style w:type="paragraph" w:styleId="ListBullet2">
    <w:name w:val="List Bullet 2"/>
    <w:basedOn w:val="Normal"/>
    <w:uiPriority w:val="36"/>
    <w:unhideWhenUsed/>
    <w:qFormat/>
    <w:rsid w:val="00F242B7"/>
    <w:pPr>
      <w:numPr>
        <w:numId w:val="12"/>
      </w:numPr>
      <w:spacing w:after="120"/>
      <w:contextualSpacing/>
    </w:pPr>
  </w:style>
  <w:style w:type="paragraph" w:styleId="ListBullet3">
    <w:name w:val="List Bullet 3"/>
    <w:basedOn w:val="Normal"/>
    <w:uiPriority w:val="36"/>
    <w:unhideWhenUsed/>
    <w:qFormat/>
    <w:rsid w:val="00F242B7"/>
    <w:pPr>
      <w:numPr>
        <w:numId w:val="13"/>
      </w:numPr>
      <w:spacing w:after="120"/>
      <w:contextualSpacing/>
    </w:pPr>
  </w:style>
  <w:style w:type="paragraph" w:styleId="ListBullet4">
    <w:name w:val="List Bullet 4"/>
    <w:basedOn w:val="Normal"/>
    <w:uiPriority w:val="36"/>
    <w:unhideWhenUsed/>
    <w:qFormat/>
    <w:rsid w:val="00F242B7"/>
    <w:pPr>
      <w:numPr>
        <w:numId w:val="14"/>
      </w:numPr>
      <w:spacing w:after="120"/>
      <w:contextualSpacing/>
    </w:pPr>
  </w:style>
  <w:style w:type="paragraph" w:styleId="ListBullet5">
    <w:name w:val="List Bullet 5"/>
    <w:basedOn w:val="Normal"/>
    <w:uiPriority w:val="36"/>
    <w:unhideWhenUsed/>
    <w:qFormat/>
    <w:rsid w:val="00F242B7"/>
    <w:pPr>
      <w:numPr>
        <w:numId w:val="15"/>
      </w:numPr>
      <w:spacing w:after="120"/>
      <w:contextualSpacing/>
    </w:pPr>
  </w:style>
  <w:style w:type="character" w:styleId="PlaceholderText">
    <w:name w:val="Placeholder Text"/>
    <w:basedOn w:val="DefaultParagraphFont"/>
    <w:uiPriority w:val="99"/>
    <w:semiHidden/>
    <w:rsid w:val="00F242B7"/>
    <w:rPr>
      <w:color w:val="808080"/>
    </w:rPr>
  </w:style>
  <w:style w:type="paragraph" w:styleId="Quote">
    <w:name w:val="Quote"/>
    <w:basedOn w:val="Normal"/>
    <w:link w:val="QuoteChar"/>
    <w:uiPriority w:val="29"/>
    <w:qFormat/>
    <w:rsid w:val="00F242B7"/>
    <w:rPr>
      <w:i/>
      <w:color w:val="7F7F7F" w:themeColor="background1" w:themeShade="7F"/>
    </w:rPr>
  </w:style>
  <w:style w:type="character" w:customStyle="1" w:styleId="QuoteChar">
    <w:name w:val="Quote Char"/>
    <w:basedOn w:val="DefaultParagraphFont"/>
    <w:link w:val="Quote"/>
    <w:uiPriority w:val="29"/>
    <w:rsid w:val="00F242B7"/>
    <w:rPr>
      <w:rFonts w:cs="Times New Roman"/>
      <w:i/>
      <w:color w:val="7F7F7F" w:themeColor="background1" w:themeShade="7F"/>
      <w:sz w:val="20"/>
      <w:szCs w:val="20"/>
      <w:lang w:eastAsia="ja-JP"/>
    </w:rPr>
  </w:style>
  <w:style w:type="character" w:styleId="Strong">
    <w:name w:val="Strong"/>
    <w:uiPriority w:val="22"/>
    <w:qFormat/>
    <w:rsid w:val="00F242B7"/>
    <w:rPr>
      <w:rFonts w:asciiTheme="minorHAnsi" w:hAnsiTheme="minorHAnsi"/>
      <w:b/>
      <w:color w:val="9FB8CD" w:themeColor="accent2"/>
    </w:rPr>
  </w:style>
  <w:style w:type="character" w:styleId="SubtleEmphasis">
    <w:name w:val="Subtle Emphasis"/>
    <w:basedOn w:val="DefaultParagraphFont"/>
    <w:uiPriority w:val="19"/>
    <w:qFormat/>
    <w:rsid w:val="00F242B7"/>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F242B7"/>
    <w:rPr>
      <w:rFonts w:cs="Times New Roman"/>
      <w:color w:val="737373" w:themeColor="text1" w:themeTint="8C"/>
      <w:sz w:val="20"/>
      <w:szCs w:val="20"/>
      <w:u w:val="single"/>
    </w:rPr>
  </w:style>
  <w:style w:type="table" w:styleId="TableGrid">
    <w:name w:val="Table Grid"/>
    <w:basedOn w:val="TableNormal"/>
    <w:uiPriority w:val="1"/>
    <w:rsid w:val="00F242B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F242B7"/>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F242B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242B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242B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242B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242B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242B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242B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242B7"/>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F242B7"/>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F242B7"/>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F242B7"/>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F242B7"/>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F242B7"/>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F242B7"/>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F242B7"/>
    <w:pPr>
      <w:spacing w:before="200" w:after="0"/>
      <w:contextualSpacing/>
      <w:jc w:val="right"/>
    </w:pPr>
    <w:rPr>
      <w:color w:val="9FB8CD" w:themeColor="accent2"/>
      <w:sz w:val="18"/>
      <w:szCs w:val="18"/>
    </w:rPr>
  </w:style>
  <w:style w:type="character" w:styleId="Hyperlink">
    <w:name w:val="Hyperlink"/>
    <w:basedOn w:val="DefaultParagraphFont"/>
    <w:uiPriority w:val="99"/>
    <w:unhideWhenUsed/>
    <w:rsid w:val="006924B9"/>
    <w:rPr>
      <w:color w:val="B292CA" w:themeColor="hyperlink"/>
      <w:u w:val="single"/>
    </w:rPr>
  </w:style>
  <w:style w:type="character" w:customStyle="1" w:styleId="gt-baf-back">
    <w:name w:val="gt-baf-back"/>
    <w:basedOn w:val="DefaultParagraphFont"/>
    <w:rsid w:val="006924B9"/>
  </w:style>
  <w:style w:type="table" w:styleId="LightList-Accent3">
    <w:name w:val="Light List Accent 3"/>
    <w:basedOn w:val="TableNormal"/>
    <w:uiPriority w:val="61"/>
    <w:rsid w:val="006924B9"/>
    <w:pPr>
      <w:spacing w:after="0" w:line="240" w:lineRule="auto"/>
    </w:p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2DA7A" w:themeFill="accent3"/>
      </w:tcPr>
    </w:tblStylePr>
    <w:tblStylePr w:type="lastRow">
      <w:pPr>
        <w:spacing w:before="0" w:after="0" w:line="240" w:lineRule="auto"/>
      </w:pPr>
      <w:rPr>
        <w:b/>
        <w:bCs/>
      </w:rPr>
      <w:tblPr/>
      <w:tcPr>
        <w:tcBorders>
          <w:top w:val="double" w:sz="6" w:space="0" w:color="D2DA7A" w:themeColor="accent3"/>
          <w:left w:val="single" w:sz="8" w:space="0" w:color="D2DA7A" w:themeColor="accent3"/>
          <w:bottom w:val="single" w:sz="8" w:space="0" w:color="D2DA7A" w:themeColor="accent3"/>
          <w:right w:val="single" w:sz="8" w:space="0" w:color="D2DA7A" w:themeColor="accent3"/>
        </w:tcBorders>
      </w:tcPr>
    </w:tblStylePr>
    <w:tblStylePr w:type="firstCol">
      <w:rPr>
        <w:b/>
        <w:bCs/>
      </w:rPr>
    </w:tblStylePr>
    <w:tblStylePr w:type="lastCol">
      <w:rPr>
        <w:b/>
        <w:bCs/>
      </w:rPr>
    </w:tblStylePr>
    <w:tblStylePr w:type="band1Vert">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tblStylePr w:type="band1Horz">
      <w:tblPr/>
      <w:tcPr>
        <w:tcBorders>
          <w:top w:val="single" w:sz="8" w:space="0" w:color="D2DA7A" w:themeColor="accent3"/>
          <w:left w:val="single" w:sz="8" w:space="0" w:color="D2DA7A" w:themeColor="accent3"/>
          <w:bottom w:val="single" w:sz="8" w:space="0" w:color="D2DA7A" w:themeColor="accent3"/>
          <w:right w:val="single" w:sz="8" w:space="0" w:color="D2DA7A" w:themeColor="accent3"/>
        </w:tcBorders>
      </w:tcPr>
    </w:tblStylePr>
  </w:style>
  <w:style w:type="paragraph" w:styleId="ListParagraph">
    <w:name w:val="List Paragraph"/>
    <w:basedOn w:val="Normal"/>
    <w:uiPriority w:val="34"/>
    <w:qFormat/>
    <w:rsid w:val="0072250F"/>
    <w:pPr>
      <w:ind w:left="720"/>
      <w:contextualSpacing/>
    </w:pPr>
  </w:style>
  <w:style w:type="table" w:styleId="PlainTable1">
    <w:name w:val="Plain Table 1"/>
    <w:basedOn w:val="TableNormal"/>
    <w:uiPriority w:val="41"/>
    <w:rsid w:val="001F718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4A2C3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7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DA7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DA7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DA7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DA7A" w:themeFill="accent3"/>
      </w:tcPr>
    </w:tblStylePr>
    <w:tblStylePr w:type="band1Vert">
      <w:tblPr/>
      <w:tcPr>
        <w:shd w:val="clear" w:color="auto" w:fill="ECF0C9" w:themeFill="accent3" w:themeFillTint="66"/>
      </w:tcPr>
    </w:tblStylePr>
    <w:tblStylePr w:type="band1Horz">
      <w:tblPr/>
      <w:tcPr>
        <w:shd w:val="clear" w:color="auto" w:fill="ECF0C9" w:themeFill="accent3" w:themeFillTint="66"/>
      </w:tcPr>
    </w:tblStylePr>
  </w:style>
  <w:style w:type="table" w:styleId="GridTable5Dark-Accent6">
    <w:name w:val="Grid Table 5 Dark Accent 6"/>
    <w:basedOn w:val="TableNormal"/>
    <w:uiPriority w:val="50"/>
    <w:rsid w:val="004A2C3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E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73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73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73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736A" w:themeFill="accent6"/>
      </w:tcPr>
    </w:tblStylePr>
    <w:tblStylePr w:type="band1Vert">
      <w:tblPr/>
      <w:tcPr>
        <w:shd w:val="clear" w:color="auto" w:fill="D2C6C2" w:themeFill="accent6" w:themeFillTint="66"/>
      </w:tcPr>
    </w:tblStylePr>
    <w:tblStylePr w:type="band1Horz">
      <w:tblPr/>
      <w:tcPr>
        <w:shd w:val="clear" w:color="auto" w:fill="D2C6C2" w:themeFill="accent6" w:themeFillTint="66"/>
      </w:tcPr>
    </w:tblStylePr>
  </w:style>
  <w:style w:type="character" w:styleId="CommentReference">
    <w:name w:val="annotation reference"/>
    <w:basedOn w:val="DefaultParagraphFont"/>
    <w:uiPriority w:val="99"/>
    <w:semiHidden/>
    <w:unhideWhenUsed/>
    <w:rsid w:val="00732165"/>
    <w:rPr>
      <w:sz w:val="16"/>
      <w:szCs w:val="16"/>
    </w:rPr>
  </w:style>
  <w:style w:type="paragraph" w:styleId="CommentText">
    <w:name w:val="annotation text"/>
    <w:basedOn w:val="Normal"/>
    <w:link w:val="CommentTextChar"/>
    <w:uiPriority w:val="99"/>
    <w:semiHidden/>
    <w:unhideWhenUsed/>
    <w:rsid w:val="00732165"/>
    <w:pPr>
      <w:spacing w:line="240" w:lineRule="auto"/>
    </w:pPr>
    <w:rPr>
      <w:sz w:val="20"/>
      <w:szCs w:val="20"/>
    </w:rPr>
  </w:style>
  <w:style w:type="character" w:customStyle="1" w:styleId="CommentTextChar">
    <w:name w:val="Comment Text Char"/>
    <w:basedOn w:val="DefaultParagraphFont"/>
    <w:link w:val="CommentText"/>
    <w:uiPriority w:val="99"/>
    <w:semiHidden/>
    <w:rsid w:val="00732165"/>
    <w:rPr>
      <w:sz w:val="20"/>
      <w:lang w:eastAsia="ja-JP"/>
    </w:rPr>
  </w:style>
  <w:style w:type="paragraph" w:styleId="CommentSubject">
    <w:name w:val="annotation subject"/>
    <w:basedOn w:val="CommentText"/>
    <w:next w:val="CommentText"/>
    <w:link w:val="CommentSubjectChar"/>
    <w:uiPriority w:val="99"/>
    <w:semiHidden/>
    <w:unhideWhenUsed/>
    <w:rsid w:val="00732165"/>
    <w:rPr>
      <w:b/>
      <w:bCs/>
    </w:rPr>
  </w:style>
  <w:style w:type="character" w:customStyle="1" w:styleId="CommentSubjectChar">
    <w:name w:val="Comment Subject Char"/>
    <w:basedOn w:val="CommentTextChar"/>
    <w:link w:val="CommentSubject"/>
    <w:uiPriority w:val="99"/>
    <w:semiHidden/>
    <w:rsid w:val="00732165"/>
    <w:rPr>
      <w:b/>
      <w:bCs/>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89310">
      <w:bodyDiv w:val="1"/>
      <w:marLeft w:val="0"/>
      <w:marRight w:val="0"/>
      <w:marTop w:val="0"/>
      <w:marBottom w:val="0"/>
      <w:divBdr>
        <w:top w:val="none" w:sz="0" w:space="0" w:color="auto"/>
        <w:left w:val="none" w:sz="0" w:space="0" w:color="auto"/>
        <w:bottom w:val="none" w:sz="0" w:space="0" w:color="auto"/>
        <w:right w:val="none" w:sz="0" w:space="0" w:color="auto"/>
      </w:divBdr>
      <w:divsChild>
        <w:div w:id="1396388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inhkhoi.it209@gmail.com" TargetMode="External"/><Relationship Id="rId18" Type="http://schemas.openxmlformats.org/officeDocument/2006/relationships/diagramQuickStyle" Target="diagrams/quickStyle1.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2.vsdx"/><Relationship Id="rId32"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2.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package" Target="embeddings/Microsoft_Visio_Drawing1.vsdx"/><Relationship Id="rId27" Type="http://schemas.openxmlformats.org/officeDocument/2006/relationships/footer" Target="foot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EDD247-6B51-4B26-BF0D-831060C39726}"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E5FA33B7-BF71-4249-8AB9-65061B368AB7}">
      <dgm:prSet phldrT="[Text]" custT="1"/>
      <dgm:spPr/>
      <dgm:t>
        <a:bodyPr/>
        <a:lstStyle/>
        <a:p>
          <a:pPr algn="ctr"/>
          <a:r>
            <a:rPr lang="en-US" sz="1000">
              <a:latin typeface="Calibri" pitchFamily="34" charset="0"/>
              <a:cs typeface="Calibri" pitchFamily="34" charset="0"/>
            </a:rPr>
            <a:t>English Reminder</a:t>
          </a:r>
        </a:p>
      </dgm:t>
    </dgm:pt>
    <dgm:pt modelId="{A91470EB-3F59-498C-A2DA-9378FCF904AA}" type="parTrans" cxnId="{1BE8C350-4D10-49E2-A8FF-56AAF27685F1}">
      <dgm:prSet/>
      <dgm:spPr/>
      <dgm:t>
        <a:bodyPr/>
        <a:lstStyle/>
        <a:p>
          <a:pPr algn="ctr"/>
          <a:endParaRPr lang="en-US" sz="1000">
            <a:latin typeface="Calibri" pitchFamily="34" charset="0"/>
            <a:cs typeface="Calibri" pitchFamily="34" charset="0"/>
          </a:endParaRPr>
        </a:p>
      </dgm:t>
    </dgm:pt>
    <dgm:pt modelId="{1B26850F-596B-4719-B151-5A63D067C0BE}" type="sibTrans" cxnId="{1BE8C350-4D10-49E2-A8FF-56AAF27685F1}">
      <dgm:prSet/>
      <dgm:spPr/>
      <dgm:t>
        <a:bodyPr/>
        <a:lstStyle/>
        <a:p>
          <a:pPr algn="ctr"/>
          <a:endParaRPr lang="en-US" sz="1000">
            <a:latin typeface="Calibri" pitchFamily="34" charset="0"/>
            <a:cs typeface="Calibri" pitchFamily="34" charset="0"/>
          </a:endParaRPr>
        </a:p>
      </dgm:t>
    </dgm:pt>
    <dgm:pt modelId="{6464EB7C-E2B0-48C8-B6CB-400C077811F1}">
      <dgm:prSet phldrT="[Text]" custT="1"/>
      <dgm:spPr/>
      <dgm:t>
        <a:bodyPr/>
        <a:lstStyle/>
        <a:p>
          <a:pPr algn="ctr"/>
          <a:r>
            <a:rPr lang="en-US" sz="1000">
              <a:latin typeface="Calibri" pitchFamily="34" charset="0"/>
              <a:cs typeface="Calibri" pitchFamily="34" charset="0"/>
            </a:rPr>
            <a:t>Tra cứu từ mới</a:t>
          </a:r>
        </a:p>
      </dgm:t>
    </dgm:pt>
    <dgm:pt modelId="{8A20AE20-174A-4D71-9C3B-8E0BFEDC5534}" type="parTrans" cxnId="{2CFF5819-05A2-47D4-B160-35447D4D748C}">
      <dgm:prSet/>
      <dgm:spPr/>
      <dgm:t>
        <a:bodyPr/>
        <a:lstStyle/>
        <a:p>
          <a:pPr algn="ctr"/>
          <a:endParaRPr lang="en-US" sz="1000">
            <a:latin typeface="Calibri" pitchFamily="34" charset="0"/>
            <a:cs typeface="Calibri" pitchFamily="34" charset="0"/>
          </a:endParaRPr>
        </a:p>
      </dgm:t>
    </dgm:pt>
    <dgm:pt modelId="{D07DF64C-2974-45EB-B3B3-708A7E9FB9EC}" type="sibTrans" cxnId="{2CFF5819-05A2-47D4-B160-35447D4D748C}">
      <dgm:prSet/>
      <dgm:spPr/>
      <dgm:t>
        <a:bodyPr/>
        <a:lstStyle/>
        <a:p>
          <a:pPr algn="ctr"/>
          <a:endParaRPr lang="en-US" sz="1000">
            <a:latin typeface="Calibri" pitchFamily="34" charset="0"/>
            <a:cs typeface="Calibri" pitchFamily="34" charset="0"/>
          </a:endParaRPr>
        </a:p>
      </dgm:t>
    </dgm:pt>
    <dgm:pt modelId="{EA6C5638-027D-474C-9370-612708DB4C89}">
      <dgm:prSet phldrT="[Text]" custT="1"/>
      <dgm:spPr/>
      <dgm:t>
        <a:bodyPr/>
        <a:lstStyle/>
        <a:p>
          <a:pPr algn="ctr"/>
          <a:r>
            <a:rPr lang="en-US" sz="1000">
              <a:latin typeface="Calibri" pitchFamily="34" charset="0"/>
              <a:cs typeface="Calibri" pitchFamily="34" charset="0"/>
            </a:rPr>
            <a:t>Quản lý lịch học</a:t>
          </a:r>
        </a:p>
      </dgm:t>
    </dgm:pt>
    <dgm:pt modelId="{A93C9ABF-3482-4227-88A2-0CE80BDF503C}" type="parTrans" cxnId="{E96115D3-01B5-4201-B143-BDE5E53674CB}">
      <dgm:prSet/>
      <dgm:spPr/>
      <dgm:t>
        <a:bodyPr/>
        <a:lstStyle/>
        <a:p>
          <a:pPr algn="ctr"/>
          <a:endParaRPr lang="en-US" sz="1000">
            <a:latin typeface="Calibri" pitchFamily="34" charset="0"/>
            <a:cs typeface="Calibri" pitchFamily="34" charset="0"/>
          </a:endParaRPr>
        </a:p>
      </dgm:t>
    </dgm:pt>
    <dgm:pt modelId="{B3E5D85F-DE56-42E6-BEB9-83F016B353BB}" type="sibTrans" cxnId="{E96115D3-01B5-4201-B143-BDE5E53674CB}">
      <dgm:prSet/>
      <dgm:spPr/>
      <dgm:t>
        <a:bodyPr/>
        <a:lstStyle/>
        <a:p>
          <a:pPr algn="ctr"/>
          <a:endParaRPr lang="en-US" sz="1000">
            <a:latin typeface="Calibri" pitchFamily="34" charset="0"/>
            <a:cs typeface="Calibri" pitchFamily="34" charset="0"/>
          </a:endParaRPr>
        </a:p>
      </dgm:t>
    </dgm:pt>
    <dgm:pt modelId="{B3369E30-89EF-49D7-B36F-A57DCBF1ACF6}">
      <dgm:prSet custT="1"/>
      <dgm:spPr/>
      <dgm:t>
        <a:bodyPr/>
        <a:lstStyle/>
        <a:p>
          <a:pPr algn="ctr"/>
          <a:r>
            <a:rPr lang="en-US" sz="1000">
              <a:latin typeface="Calibri" pitchFamily="34" charset="0"/>
              <a:cs typeface="Calibri" pitchFamily="34" charset="0"/>
            </a:rPr>
            <a:t>Quiz / Test</a:t>
          </a:r>
        </a:p>
      </dgm:t>
    </dgm:pt>
    <dgm:pt modelId="{7EDE7F74-C3A2-4EA3-95FA-CFA089D544ED}" type="parTrans" cxnId="{24C7A788-8DD8-4B06-9D0B-84FCD1D17B01}">
      <dgm:prSet/>
      <dgm:spPr/>
      <dgm:t>
        <a:bodyPr/>
        <a:lstStyle/>
        <a:p>
          <a:pPr algn="ctr"/>
          <a:endParaRPr lang="en-US" sz="1000">
            <a:latin typeface="Calibri" pitchFamily="34" charset="0"/>
            <a:cs typeface="Calibri" pitchFamily="34" charset="0"/>
          </a:endParaRPr>
        </a:p>
      </dgm:t>
    </dgm:pt>
    <dgm:pt modelId="{7E75400C-2C1C-410B-991D-388BCA35F705}" type="sibTrans" cxnId="{24C7A788-8DD8-4B06-9D0B-84FCD1D17B01}">
      <dgm:prSet/>
      <dgm:spPr/>
      <dgm:t>
        <a:bodyPr/>
        <a:lstStyle/>
        <a:p>
          <a:pPr algn="ctr"/>
          <a:endParaRPr lang="en-US" sz="1000">
            <a:latin typeface="Calibri" pitchFamily="34" charset="0"/>
            <a:cs typeface="Calibri" pitchFamily="34" charset="0"/>
          </a:endParaRPr>
        </a:p>
      </dgm:t>
    </dgm:pt>
    <dgm:pt modelId="{457CE7AE-7F1A-4EDD-B6A3-95B1BA77BB65}">
      <dgm:prSet custT="1"/>
      <dgm:spPr/>
      <dgm:t>
        <a:bodyPr/>
        <a:lstStyle/>
        <a:p>
          <a:pPr algn="ctr"/>
          <a:r>
            <a:rPr lang="en-US" sz="1000">
              <a:latin typeface="Calibri" pitchFamily="34" charset="0"/>
              <a:cs typeface="Calibri" pitchFamily="34" charset="0"/>
            </a:rPr>
            <a:t>Duyệt danh sách từ mới</a:t>
          </a:r>
        </a:p>
      </dgm:t>
    </dgm:pt>
    <dgm:pt modelId="{D61597A2-5CA4-49FA-A679-72E4CAB03E6F}" type="parTrans" cxnId="{B7B443D9-1360-498C-B17E-067CD79E8199}">
      <dgm:prSet/>
      <dgm:spPr/>
      <dgm:t>
        <a:bodyPr/>
        <a:lstStyle/>
        <a:p>
          <a:pPr algn="ctr"/>
          <a:endParaRPr lang="en-US" sz="1000">
            <a:latin typeface="Calibri" pitchFamily="34" charset="0"/>
            <a:cs typeface="Calibri" pitchFamily="34" charset="0"/>
          </a:endParaRPr>
        </a:p>
      </dgm:t>
    </dgm:pt>
    <dgm:pt modelId="{3E713B4C-0699-4099-9A3F-B1B12078D2AD}" type="sibTrans" cxnId="{B7B443D9-1360-498C-B17E-067CD79E8199}">
      <dgm:prSet/>
      <dgm:spPr/>
      <dgm:t>
        <a:bodyPr/>
        <a:lstStyle/>
        <a:p>
          <a:pPr algn="ctr"/>
          <a:endParaRPr lang="en-US" sz="1000">
            <a:latin typeface="Calibri" pitchFamily="34" charset="0"/>
            <a:cs typeface="Calibri" pitchFamily="34" charset="0"/>
          </a:endParaRPr>
        </a:p>
      </dgm:t>
    </dgm:pt>
    <dgm:pt modelId="{1CF1677A-89AB-4EEA-830E-9B4E5E432A9E}">
      <dgm:prSet custT="1"/>
      <dgm:spPr/>
      <dgm:t>
        <a:bodyPr/>
        <a:lstStyle/>
        <a:p>
          <a:pPr algn="ctr"/>
          <a:r>
            <a:rPr lang="en-US" sz="1000">
              <a:latin typeface="Calibri" pitchFamily="34" charset="0"/>
              <a:cs typeface="Calibri" pitchFamily="34" charset="0"/>
            </a:rPr>
            <a:t>Xem chi tiết từ mới</a:t>
          </a:r>
        </a:p>
      </dgm:t>
    </dgm:pt>
    <dgm:pt modelId="{BC1AD899-87F9-4775-869D-A72B7DF0C72C}" type="parTrans" cxnId="{67754A02-6AD1-4B26-B2D7-1241ED137D05}">
      <dgm:prSet/>
      <dgm:spPr/>
      <dgm:t>
        <a:bodyPr/>
        <a:lstStyle/>
        <a:p>
          <a:pPr algn="ctr"/>
          <a:endParaRPr lang="en-US" sz="1000">
            <a:latin typeface="Calibri" pitchFamily="34" charset="0"/>
            <a:cs typeface="Calibri" pitchFamily="34" charset="0"/>
          </a:endParaRPr>
        </a:p>
      </dgm:t>
    </dgm:pt>
    <dgm:pt modelId="{C0C5D6DC-22A6-482E-AFD0-A80BE37BE41A}" type="sibTrans" cxnId="{67754A02-6AD1-4B26-B2D7-1241ED137D05}">
      <dgm:prSet/>
      <dgm:spPr/>
      <dgm:t>
        <a:bodyPr/>
        <a:lstStyle/>
        <a:p>
          <a:pPr algn="ctr"/>
          <a:endParaRPr lang="en-US" sz="1000">
            <a:latin typeface="Calibri" pitchFamily="34" charset="0"/>
            <a:cs typeface="Calibri" pitchFamily="34" charset="0"/>
          </a:endParaRPr>
        </a:p>
      </dgm:t>
    </dgm:pt>
    <dgm:pt modelId="{DFC82849-1F16-4B88-82C7-FD5907F03C82}">
      <dgm:prSet custT="1"/>
      <dgm:spPr/>
      <dgm:t>
        <a:bodyPr/>
        <a:lstStyle/>
        <a:p>
          <a:pPr algn="ctr"/>
          <a:r>
            <a:rPr lang="en-US" sz="1000" b="0">
              <a:latin typeface="Calibri" pitchFamily="34" charset="0"/>
              <a:cs typeface="Calibri" pitchFamily="34" charset="0"/>
            </a:rPr>
            <a:t>Thêm vào danh sách từ đang học</a:t>
          </a:r>
        </a:p>
      </dgm:t>
    </dgm:pt>
    <dgm:pt modelId="{7083DB90-661E-4B71-B5D9-2C0A9771DDB6}" type="parTrans" cxnId="{EA87CFAE-00C4-4384-B180-95BF38B4F2CE}">
      <dgm:prSet/>
      <dgm:spPr/>
      <dgm:t>
        <a:bodyPr/>
        <a:lstStyle/>
        <a:p>
          <a:pPr algn="ctr"/>
          <a:endParaRPr lang="en-US" sz="1000">
            <a:latin typeface="Calibri" pitchFamily="34" charset="0"/>
            <a:cs typeface="Calibri" pitchFamily="34" charset="0"/>
          </a:endParaRPr>
        </a:p>
      </dgm:t>
    </dgm:pt>
    <dgm:pt modelId="{DE4308BF-7FB0-4A3D-ACFC-FEB49949B8FF}" type="sibTrans" cxnId="{EA87CFAE-00C4-4384-B180-95BF38B4F2CE}">
      <dgm:prSet/>
      <dgm:spPr/>
      <dgm:t>
        <a:bodyPr/>
        <a:lstStyle/>
        <a:p>
          <a:pPr algn="ctr"/>
          <a:endParaRPr lang="en-US" sz="1000">
            <a:latin typeface="Calibri" pitchFamily="34" charset="0"/>
            <a:cs typeface="Calibri" pitchFamily="34" charset="0"/>
          </a:endParaRPr>
        </a:p>
      </dgm:t>
    </dgm:pt>
    <dgm:pt modelId="{12C1E8D5-F73B-42C0-810F-5F7B8DED3D73}">
      <dgm:prSet custT="1"/>
      <dgm:spPr/>
      <dgm:t>
        <a:bodyPr/>
        <a:lstStyle/>
        <a:p>
          <a:pPr algn="ctr"/>
          <a:r>
            <a:rPr lang="en-US" sz="1000">
              <a:latin typeface="Calibri" pitchFamily="34" charset="0"/>
              <a:cs typeface="Calibri" pitchFamily="34" charset="0"/>
            </a:rPr>
            <a:t>Tạo lịch học/Cập nhật lịch học</a:t>
          </a:r>
        </a:p>
      </dgm:t>
    </dgm:pt>
    <dgm:pt modelId="{0367742A-93B9-4415-A5EE-A1DC119D25D0}" type="parTrans" cxnId="{11B13379-485B-4D76-9A0E-A0C769EBC537}">
      <dgm:prSet/>
      <dgm:spPr/>
      <dgm:t>
        <a:bodyPr/>
        <a:lstStyle/>
        <a:p>
          <a:pPr algn="ctr"/>
          <a:endParaRPr lang="en-US" sz="1000">
            <a:latin typeface="Calibri" pitchFamily="34" charset="0"/>
            <a:cs typeface="Calibri" pitchFamily="34" charset="0"/>
          </a:endParaRPr>
        </a:p>
      </dgm:t>
    </dgm:pt>
    <dgm:pt modelId="{53E3C6C5-E18F-4099-B5E1-7DB70FECBB78}" type="sibTrans" cxnId="{11B13379-485B-4D76-9A0E-A0C769EBC537}">
      <dgm:prSet/>
      <dgm:spPr/>
      <dgm:t>
        <a:bodyPr/>
        <a:lstStyle/>
        <a:p>
          <a:pPr algn="ctr"/>
          <a:endParaRPr lang="en-US" sz="1000">
            <a:latin typeface="Calibri" pitchFamily="34" charset="0"/>
            <a:cs typeface="Calibri" pitchFamily="34" charset="0"/>
          </a:endParaRPr>
        </a:p>
      </dgm:t>
    </dgm:pt>
    <dgm:pt modelId="{3E4932E3-9904-4E4D-BB95-46C13CD0E61B}">
      <dgm:prSet custT="1"/>
      <dgm:spPr/>
      <dgm:t>
        <a:bodyPr/>
        <a:lstStyle/>
        <a:p>
          <a:pPr algn="ctr"/>
          <a:r>
            <a:rPr lang="en-US" sz="1000">
              <a:latin typeface="Calibri" pitchFamily="34" charset="0"/>
              <a:cs typeface="Calibri" pitchFamily="34" charset="0"/>
            </a:rPr>
            <a:t>Thêm/Xóa danh sách từ học</a:t>
          </a:r>
        </a:p>
      </dgm:t>
    </dgm:pt>
    <dgm:pt modelId="{479E2329-2B33-422E-AD78-307D0762B7C4}" type="parTrans" cxnId="{6F757F3F-81B7-4BFA-908C-F9E46E96F77D}">
      <dgm:prSet/>
      <dgm:spPr/>
      <dgm:t>
        <a:bodyPr/>
        <a:lstStyle/>
        <a:p>
          <a:pPr algn="ctr"/>
          <a:endParaRPr lang="en-US" sz="1000">
            <a:latin typeface="Calibri" pitchFamily="34" charset="0"/>
            <a:cs typeface="Calibri" pitchFamily="34" charset="0"/>
          </a:endParaRPr>
        </a:p>
      </dgm:t>
    </dgm:pt>
    <dgm:pt modelId="{2CEBA884-38D9-4116-A413-E666011D13B2}" type="sibTrans" cxnId="{6F757F3F-81B7-4BFA-908C-F9E46E96F77D}">
      <dgm:prSet/>
      <dgm:spPr/>
      <dgm:t>
        <a:bodyPr/>
        <a:lstStyle/>
        <a:p>
          <a:pPr algn="ctr"/>
          <a:endParaRPr lang="en-US" sz="1000">
            <a:latin typeface="Calibri" pitchFamily="34" charset="0"/>
            <a:cs typeface="Calibri" pitchFamily="34" charset="0"/>
          </a:endParaRPr>
        </a:p>
      </dgm:t>
    </dgm:pt>
    <dgm:pt modelId="{ECEC3F93-BCA5-4C6D-961C-952B5015EE92}">
      <dgm:prSet custT="1"/>
      <dgm:spPr/>
      <dgm:t>
        <a:bodyPr/>
        <a:lstStyle/>
        <a:p>
          <a:pPr algn="ctr"/>
          <a:r>
            <a:rPr lang="en-US" sz="1000">
              <a:latin typeface="Calibri" pitchFamily="34" charset="0"/>
              <a:cs typeface="Calibri" pitchFamily="34" charset="0"/>
            </a:rPr>
            <a:t>Bật/Tắt lịch học</a:t>
          </a:r>
        </a:p>
      </dgm:t>
    </dgm:pt>
    <dgm:pt modelId="{4032D39A-3B8C-400E-B2CA-7DB5304CF75B}" type="parTrans" cxnId="{3BF3CC1B-1B4F-4B09-9733-4CAC1C2A6A55}">
      <dgm:prSet/>
      <dgm:spPr/>
      <dgm:t>
        <a:bodyPr/>
        <a:lstStyle/>
        <a:p>
          <a:pPr algn="ctr"/>
          <a:endParaRPr lang="en-US" sz="1000">
            <a:latin typeface="Calibri" pitchFamily="34" charset="0"/>
            <a:cs typeface="Calibri" pitchFamily="34" charset="0"/>
          </a:endParaRPr>
        </a:p>
      </dgm:t>
    </dgm:pt>
    <dgm:pt modelId="{6BEC00C6-AF6A-4478-BC89-2DA22AFD3423}" type="sibTrans" cxnId="{3BF3CC1B-1B4F-4B09-9733-4CAC1C2A6A55}">
      <dgm:prSet/>
      <dgm:spPr/>
      <dgm:t>
        <a:bodyPr/>
        <a:lstStyle/>
        <a:p>
          <a:pPr algn="ctr"/>
          <a:endParaRPr lang="en-US" sz="1000">
            <a:latin typeface="Calibri" pitchFamily="34" charset="0"/>
            <a:cs typeface="Calibri" pitchFamily="34" charset="0"/>
          </a:endParaRPr>
        </a:p>
      </dgm:t>
    </dgm:pt>
    <dgm:pt modelId="{D9FEE71A-3A78-4336-9481-EA5BDB67B427}">
      <dgm:prSet custT="1"/>
      <dgm:spPr/>
      <dgm:t>
        <a:bodyPr/>
        <a:lstStyle/>
        <a:p>
          <a:pPr algn="ctr"/>
          <a:r>
            <a:rPr lang="en-US" sz="1000">
              <a:latin typeface="Calibri" pitchFamily="34" charset="0"/>
              <a:cs typeface="Calibri" pitchFamily="34" charset="0"/>
            </a:rPr>
            <a:t>Bật/tắt nhắc nhở</a:t>
          </a:r>
        </a:p>
      </dgm:t>
    </dgm:pt>
    <dgm:pt modelId="{114984BB-7FC3-42E3-B32D-1FD295DFF720}" type="parTrans" cxnId="{96B5CE55-77AB-4165-9B2D-AC62FFC9B682}">
      <dgm:prSet/>
      <dgm:spPr/>
      <dgm:t>
        <a:bodyPr/>
        <a:lstStyle/>
        <a:p>
          <a:pPr algn="ctr"/>
          <a:endParaRPr lang="en-US" sz="1000">
            <a:latin typeface="Calibri" pitchFamily="34" charset="0"/>
            <a:cs typeface="Calibri" pitchFamily="34" charset="0"/>
          </a:endParaRPr>
        </a:p>
      </dgm:t>
    </dgm:pt>
    <dgm:pt modelId="{BFCA9B49-A04D-4B7A-95D2-FE33A1595F69}" type="sibTrans" cxnId="{96B5CE55-77AB-4165-9B2D-AC62FFC9B682}">
      <dgm:prSet/>
      <dgm:spPr/>
      <dgm:t>
        <a:bodyPr/>
        <a:lstStyle/>
        <a:p>
          <a:pPr algn="ctr"/>
          <a:endParaRPr lang="en-US" sz="1000">
            <a:latin typeface="Calibri" pitchFamily="34" charset="0"/>
            <a:cs typeface="Calibri" pitchFamily="34" charset="0"/>
          </a:endParaRPr>
        </a:p>
      </dgm:t>
    </dgm:pt>
    <dgm:pt modelId="{4D49E39B-A341-4B49-AC15-776780585700}">
      <dgm:prSet custT="1"/>
      <dgm:spPr/>
      <dgm:t>
        <a:bodyPr/>
        <a:lstStyle/>
        <a:p>
          <a:pPr algn="ctr"/>
          <a:r>
            <a:rPr lang="en-US" sz="1000">
              <a:latin typeface="Calibri" pitchFamily="34" charset="0"/>
              <a:cs typeface="Calibri" pitchFamily="34" charset="0"/>
            </a:rPr>
            <a:t>Chọn kiểu nhắc nhở</a:t>
          </a:r>
        </a:p>
      </dgm:t>
    </dgm:pt>
    <dgm:pt modelId="{444B7BC7-3150-49E7-94D5-12EC010AFF40}" type="parTrans" cxnId="{E09F6052-0C78-4CC8-B31F-DB1106A92B74}">
      <dgm:prSet/>
      <dgm:spPr/>
      <dgm:t>
        <a:bodyPr/>
        <a:lstStyle/>
        <a:p>
          <a:pPr algn="ctr"/>
          <a:endParaRPr lang="en-US" sz="1000">
            <a:latin typeface="Calibri" pitchFamily="34" charset="0"/>
            <a:cs typeface="Calibri" pitchFamily="34" charset="0"/>
          </a:endParaRPr>
        </a:p>
      </dgm:t>
    </dgm:pt>
    <dgm:pt modelId="{298C02B0-9442-4653-9E2D-60AED89E357A}" type="sibTrans" cxnId="{E09F6052-0C78-4CC8-B31F-DB1106A92B74}">
      <dgm:prSet/>
      <dgm:spPr/>
      <dgm:t>
        <a:bodyPr/>
        <a:lstStyle/>
        <a:p>
          <a:pPr algn="ctr"/>
          <a:endParaRPr lang="en-US" sz="1000">
            <a:latin typeface="Calibri" pitchFamily="34" charset="0"/>
            <a:cs typeface="Calibri" pitchFamily="34" charset="0"/>
          </a:endParaRPr>
        </a:p>
      </dgm:t>
    </dgm:pt>
    <dgm:pt modelId="{543D3CCA-B779-4AA9-8D5E-45EA382DB9DC}">
      <dgm:prSet custT="1"/>
      <dgm:spPr/>
      <dgm:t>
        <a:bodyPr/>
        <a:lstStyle/>
        <a:p>
          <a:pPr algn="ctr"/>
          <a:r>
            <a:rPr lang="en-US" sz="1000">
              <a:latin typeface="Calibri" pitchFamily="34" charset="0"/>
              <a:cs typeface="Calibri" pitchFamily="34" charset="0"/>
            </a:rPr>
            <a:t>Tạo quiz ngẫu nhiên</a:t>
          </a:r>
        </a:p>
      </dgm:t>
    </dgm:pt>
    <dgm:pt modelId="{70A3B51A-4A33-48B2-AB04-7ECB92277846}" type="parTrans" cxnId="{0FF9D904-A541-408D-9A8A-8352A5E36093}">
      <dgm:prSet/>
      <dgm:spPr/>
      <dgm:t>
        <a:bodyPr/>
        <a:lstStyle/>
        <a:p>
          <a:pPr algn="ctr"/>
          <a:endParaRPr lang="en-US" sz="1000">
            <a:latin typeface="Calibri" pitchFamily="34" charset="0"/>
            <a:cs typeface="Calibri" pitchFamily="34" charset="0"/>
          </a:endParaRPr>
        </a:p>
      </dgm:t>
    </dgm:pt>
    <dgm:pt modelId="{AD028C04-3AF1-40AE-A94D-48274F77FC07}" type="sibTrans" cxnId="{0FF9D904-A541-408D-9A8A-8352A5E36093}">
      <dgm:prSet/>
      <dgm:spPr/>
      <dgm:t>
        <a:bodyPr/>
        <a:lstStyle/>
        <a:p>
          <a:pPr algn="ctr"/>
          <a:endParaRPr lang="en-US" sz="1000">
            <a:latin typeface="Calibri" pitchFamily="34" charset="0"/>
            <a:cs typeface="Calibri" pitchFamily="34" charset="0"/>
          </a:endParaRPr>
        </a:p>
      </dgm:t>
    </dgm:pt>
    <dgm:pt modelId="{71A650F8-DAB6-4F7F-B52C-10133A364DC7}">
      <dgm:prSet custT="1"/>
      <dgm:spPr/>
      <dgm:t>
        <a:bodyPr/>
        <a:lstStyle/>
        <a:p>
          <a:pPr algn="ctr"/>
          <a:r>
            <a:rPr lang="en-US" sz="1000">
              <a:latin typeface="Calibri" pitchFamily="34" charset="0"/>
              <a:cs typeface="Calibri" pitchFamily="34" charset="0"/>
            </a:rPr>
            <a:t>Lưu kết quả quiz</a:t>
          </a:r>
        </a:p>
      </dgm:t>
    </dgm:pt>
    <dgm:pt modelId="{B24BE5A4-AD33-4B85-BB98-832D9F1096F3}" type="parTrans" cxnId="{987C5417-09AA-4F3B-BE48-C0EEA76D45A8}">
      <dgm:prSet/>
      <dgm:spPr/>
      <dgm:t>
        <a:bodyPr/>
        <a:lstStyle/>
        <a:p>
          <a:pPr algn="ctr"/>
          <a:endParaRPr lang="en-US" sz="1000">
            <a:latin typeface="Calibri" pitchFamily="34" charset="0"/>
            <a:cs typeface="Calibri" pitchFamily="34" charset="0"/>
          </a:endParaRPr>
        </a:p>
      </dgm:t>
    </dgm:pt>
    <dgm:pt modelId="{58D214E2-A676-46CC-93A7-BFCB45FD6E8E}" type="sibTrans" cxnId="{987C5417-09AA-4F3B-BE48-C0EEA76D45A8}">
      <dgm:prSet/>
      <dgm:spPr/>
      <dgm:t>
        <a:bodyPr/>
        <a:lstStyle/>
        <a:p>
          <a:pPr algn="ctr"/>
          <a:endParaRPr lang="en-US" sz="1000">
            <a:latin typeface="Calibri" pitchFamily="34" charset="0"/>
            <a:cs typeface="Calibri" pitchFamily="34" charset="0"/>
          </a:endParaRPr>
        </a:p>
      </dgm:t>
    </dgm:pt>
    <dgm:pt modelId="{91C97270-D272-4C21-A435-BEFDD9B10CD7}" type="pres">
      <dgm:prSet presAssocID="{C6EDD247-6B51-4B26-BF0D-831060C39726}" presName="hierChild1" presStyleCnt="0">
        <dgm:presLayoutVars>
          <dgm:orgChart val="1"/>
          <dgm:chPref val="1"/>
          <dgm:dir/>
          <dgm:animOne val="branch"/>
          <dgm:animLvl val="lvl"/>
          <dgm:resizeHandles/>
        </dgm:presLayoutVars>
      </dgm:prSet>
      <dgm:spPr/>
      <dgm:t>
        <a:bodyPr/>
        <a:lstStyle/>
        <a:p>
          <a:endParaRPr lang="en-US"/>
        </a:p>
      </dgm:t>
    </dgm:pt>
    <dgm:pt modelId="{FAA277E7-659D-428E-9FA8-324008B915FC}" type="pres">
      <dgm:prSet presAssocID="{E5FA33B7-BF71-4249-8AB9-65061B368AB7}" presName="hierRoot1" presStyleCnt="0">
        <dgm:presLayoutVars>
          <dgm:hierBranch val="init"/>
        </dgm:presLayoutVars>
      </dgm:prSet>
      <dgm:spPr/>
    </dgm:pt>
    <dgm:pt modelId="{036CF31D-56C8-4856-B98A-7695EC9C3B7D}" type="pres">
      <dgm:prSet presAssocID="{E5FA33B7-BF71-4249-8AB9-65061B368AB7}" presName="rootComposite1" presStyleCnt="0"/>
      <dgm:spPr/>
    </dgm:pt>
    <dgm:pt modelId="{C79D39C0-54C8-4E21-AC93-4D86DF256C43}" type="pres">
      <dgm:prSet presAssocID="{E5FA33B7-BF71-4249-8AB9-65061B368AB7}" presName="rootText1" presStyleLbl="node0" presStyleIdx="0" presStyleCnt="1" custScaleX="110001" custScaleY="110001">
        <dgm:presLayoutVars>
          <dgm:chPref val="3"/>
        </dgm:presLayoutVars>
      </dgm:prSet>
      <dgm:spPr/>
      <dgm:t>
        <a:bodyPr/>
        <a:lstStyle/>
        <a:p>
          <a:endParaRPr lang="en-US"/>
        </a:p>
      </dgm:t>
    </dgm:pt>
    <dgm:pt modelId="{D8CA7B4E-50DE-476C-9955-39DA60A8A05F}" type="pres">
      <dgm:prSet presAssocID="{E5FA33B7-BF71-4249-8AB9-65061B368AB7}" presName="rootConnector1" presStyleLbl="node1" presStyleIdx="0" presStyleCnt="0"/>
      <dgm:spPr/>
      <dgm:t>
        <a:bodyPr/>
        <a:lstStyle/>
        <a:p>
          <a:endParaRPr lang="en-US"/>
        </a:p>
      </dgm:t>
    </dgm:pt>
    <dgm:pt modelId="{4475EE71-0B20-49DF-B999-1F9A9B747CB0}" type="pres">
      <dgm:prSet presAssocID="{E5FA33B7-BF71-4249-8AB9-65061B368AB7}" presName="hierChild2" presStyleCnt="0"/>
      <dgm:spPr/>
    </dgm:pt>
    <dgm:pt modelId="{24322FAB-8E22-4198-AC8B-AEDBD15EF6E0}" type="pres">
      <dgm:prSet presAssocID="{8A20AE20-174A-4D71-9C3B-8E0BFEDC5534}" presName="Name37" presStyleLbl="parChTrans1D2" presStyleIdx="0" presStyleCnt="3"/>
      <dgm:spPr/>
      <dgm:t>
        <a:bodyPr/>
        <a:lstStyle/>
        <a:p>
          <a:endParaRPr lang="en-US"/>
        </a:p>
      </dgm:t>
    </dgm:pt>
    <dgm:pt modelId="{82291019-5DF4-41F5-9B82-F541D34AF701}" type="pres">
      <dgm:prSet presAssocID="{6464EB7C-E2B0-48C8-B6CB-400C077811F1}" presName="hierRoot2" presStyleCnt="0">
        <dgm:presLayoutVars>
          <dgm:hierBranch val="init"/>
        </dgm:presLayoutVars>
      </dgm:prSet>
      <dgm:spPr/>
    </dgm:pt>
    <dgm:pt modelId="{24B73108-13C4-462C-A596-3ACABFDE8230}" type="pres">
      <dgm:prSet presAssocID="{6464EB7C-E2B0-48C8-B6CB-400C077811F1}" presName="rootComposite" presStyleCnt="0"/>
      <dgm:spPr/>
    </dgm:pt>
    <dgm:pt modelId="{CEB972D6-E843-40E2-AE0F-EE163E8F94A1}" type="pres">
      <dgm:prSet presAssocID="{6464EB7C-E2B0-48C8-B6CB-400C077811F1}" presName="rootText" presStyleLbl="node2" presStyleIdx="0" presStyleCnt="3" custScaleX="110001" custScaleY="110001" custLinFactX="-13309" custLinFactNeighborX="-100000" custLinFactNeighborY="-1937">
        <dgm:presLayoutVars>
          <dgm:chPref val="3"/>
        </dgm:presLayoutVars>
      </dgm:prSet>
      <dgm:spPr/>
      <dgm:t>
        <a:bodyPr/>
        <a:lstStyle/>
        <a:p>
          <a:endParaRPr lang="en-US"/>
        </a:p>
      </dgm:t>
    </dgm:pt>
    <dgm:pt modelId="{607412C2-77B1-4101-9C91-A4C8488CAF4D}" type="pres">
      <dgm:prSet presAssocID="{6464EB7C-E2B0-48C8-B6CB-400C077811F1}" presName="rootConnector" presStyleLbl="node2" presStyleIdx="0" presStyleCnt="3"/>
      <dgm:spPr/>
      <dgm:t>
        <a:bodyPr/>
        <a:lstStyle/>
        <a:p>
          <a:endParaRPr lang="en-US"/>
        </a:p>
      </dgm:t>
    </dgm:pt>
    <dgm:pt modelId="{53162924-E380-4F13-951D-BEACF39D8512}" type="pres">
      <dgm:prSet presAssocID="{6464EB7C-E2B0-48C8-B6CB-400C077811F1}" presName="hierChild4" presStyleCnt="0"/>
      <dgm:spPr/>
    </dgm:pt>
    <dgm:pt modelId="{2111E2C1-0CA1-4E04-A9E9-63B01DF3FB7B}" type="pres">
      <dgm:prSet presAssocID="{D61597A2-5CA4-49FA-A679-72E4CAB03E6F}" presName="Name37" presStyleLbl="parChTrans1D3" presStyleIdx="0" presStyleCnt="10"/>
      <dgm:spPr/>
      <dgm:t>
        <a:bodyPr/>
        <a:lstStyle/>
        <a:p>
          <a:endParaRPr lang="en-US"/>
        </a:p>
      </dgm:t>
    </dgm:pt>
    <dgm:pt modelId="{9B1427E2-1272-4731-9AE9-793B72925B65}" type="pres">
      <dgm:prSet presAssocID="{457CE7AE-7F1A-4EDD-B6A3-95B1BA77BB65}" presName="hierRoot2" presStyleCnt="0">
        <dgm:presLayoutVars>
          <dgm:hierBranch val="init"/>
        </dgm:presLayoutVars>
      </dgm:prSet>
      <dgm:spPr/>
    </dgm:pt>
    <dgm:pt modelId="{B654969F-1837-48BA-9915-A61FC4AECCE7}" type="pres">
      <dgm:prSet presAssocID="{457CE7AE-7F1A-4EDD-B6A3-95B1BA77BB65}" presName="rootComposite" presStyleCnt="0"/>
      <dgm:spPr/>
    </dgm:pt>
    <dgm:pt modelId="{1A36E078-AAD3-4E03-9DAD-FD69611A98D1}" type="pres">
      <dgm:prSet presAssocID="{457CE7AE-7F1A-4EDD-B6A3-95B1BA77BB65}" presName="rootText" presStyleLbl="node3" presStyleIdx="0" presStyleCnt="10" custScaleX="133101" custScaleY="133101" custLinFactX="-453" custLinFactNeighborX="-100000" custLinFactNeighborY="65089">
        <dgm:presLayoutVars>
          <dgm:chPref val="3"/>
        </dgm:presLayoutVars>
      </dgm:prSet>
      <dgm:spPr/>
      <dgm:t>
        <a:bodyPr/>
        <a:lstStyle/>
        <a:p>
          <a:endParaRPr lang="en-US"/>
        </a:p>
      </dgm:t>
    </dgm:pt>
    <dgm:pt modelId="{D0951799-027E-4A32-B52A-E9644BF581E7}" type="pres">
      <dgm:prSet presAssocID="{457CE7AE-7F1A-4EDD-B6A3-95B1BA77BB65}" presName="rootConnector" presStyleLbl="node3" presStyleIdx="0" presStyleCnt="10"/>
      <dgm:spPr/>
      <dgm:t>
        <a:bodyPr/>
        <a:lstStyle/>
        <a:p>
          <a:endParaRPr lang="en-US"/>
        </a:p>
      </dgm:t>
    </dgm:pt>
    <dgm:pt modelId="{5621217F-3700-4A36-A750-C90EB4817749}" type="pres">
      <dgm:prSet presAssocID="{457CE7AE-7F1A-4EDD-B6A3-95B1BA77BB65}" presName="hierChild4" presStyleCnt="0"/>
      <dgm:spPr/>
    </dgm:pt>
    <dgm:pt modelId="{5724FBF1-EBF6-4645-8413-05602C5AB865}" type="pres">
      <dgm:prSet presAssocID="{457CE7AE-7F1A-4EDD-B6A3-95B1BA77BB65}" presName="hierChild5" presStyleCnt="0"/>
      <dgm:spPr/>
    </dgm:pt>
    <dgm:pt modelId="{CAA55F84-03E5-46DA-B715-C287C9354FEE}" type="pres">
      <dgm:prSet presAssocID="{BC1AD899-87F9-4775-869D-A72B7DF0C72C}" presName="Name37" presStyleLbl="parChTrans1D3" presStyleIdx="1" presStyleCnt="10"/>
      <dgm:spPr/>
      <dgm:t>
        <a:bodyPr/>
        <a:lstStyle/>
        <a:p>
          <a:endParaRPr lang="en-US"/>
        </a:p>
      </dgm:t>
    </dgm:pt>
    <dgm:pt modelId="{55D8A19D-B44C-4543-8E93-195B1EABEBF4}" type="pres">
      <dgm:prSet presAssocID="{1CF1677A-89AB-4EEA-830E-9B4E5E432A9E}" presName="hierRoot2" presStyleCnt="0">
        <dgm:presLayoutVars>
          <dgm:hierBranch val="init"/>
        </dgm:presLayoutVars>
      </dgm:prSet>
      <dgm:spPr/>
    </dgm:pt>
    <dgm:pt modelId="{03C008B0-D618-4566-81D6-C351D7E91537}" type="pres">
      <dgm:prSet presAssocID="{1CF1677A-89AB-4EEA-830E-9B4E5E432A9E}" presName="rootComposite" presStyleCnt="0"/>
      <dgm:spPr/>
    </dgm:pt>
    <dgm:pt modelId="{E23E029F-CCDE-4802-BD5B-E72E69DC220C}" type="pres">
      <dgm:prSet presAssocID="{1CF1677A-89AB-4EEA-830E-9B4E5E432A9E}" presName="rootText" presStyleLbl="node3" presStyleIdx="1" presStyleCnt="10" custScaleX="133101" custScaleY="133101" custLinFactY="5935" custLinFactNeighborX="-99128" custLinFactNeighborY="100000">
        <dgm:presLayoutVars>
          <dgm:chPref val="3"/>
        </dgm:presLayoutVars>
      </dgm:prSet>
      <dgm:spPr/>
      <dgm:t>
        <a:bodyPr/>
        <a:lstStyle/>
        <a:p>
          <a:endParaRPr lang="en-US"/>
        </a:p>
      </dgm:t>
    </dgm:pt>
    <dgm:pt modelId="{F4A37C97-FE54-49E7-962A-03D914831B1B}" type="pres">
      <dgm:prSet presAssocID="{1CF1677A-89AB-4EEA-830E-9B4E5E432A9E}" presName="rootConnector" presStyleLbl="node3" presStyleIdx="1" presStyleCnt="10"/>
      <dgm:spPr/>
      <dgm:t>
        <a:bodyPr/>
        <a:lstStyle/>
        <a:p>
          <a:endParaRPr lang="en-US"/>
        </a:p>
      </dgm:t>
    </dgm:pt>
    <dgm:pt modelId="{B0867A8C-591D-49C0-8D21-5F3F2D46B4B0}" type="pres">
      <dgm:prSet presAssocID="{1CF1677A-89AB-4EEA-830E-9B4E5E432A9E}" presName="hierChild4" presStyleCnt="0"/>
      <dgm:spPr/>
    </dgm:pt>
    <dgm:pt modelId="{7F20D33C-24D1-4880-8DB0-18D2DC68FE3C}" type="pres">
      <dgm:prSet presAssocID="{1CF1677A-89AB-4EEA-830E-9B4E5E432A9E}" presName="hierChild5" presStyleCnt="0"/>
      <dgm:spPr/>
    </dgm:pt>
    <dgm:pt modelId="{2CB729D7-9FD9-4923-A592-F5EBD45F9A25}" type="pres">
      <dgm:prSet presAssocID="{7083DB90-661E-4B71-B5D9-2C0A9771DDB6}" presName="Name37" presStyleLbl="parChTrans1D3" presStyleIdx="2" presStyleCnt="10"/>
      <dgm:spPr/>
      <dgm:t>
        <a:bodyPr/>
        <a:lstStyle/>
        <a:p>
          <a:endParaRPr lang="en-US"/>
        </a:p>
      </dgm:t>
    </dgm:pt>
    <dgm:pt modelId="{C0400312-CD5D-42C8-A849-8B233518A7A6}" type="pres">
      <dgm:prSet presAssocID="{DFC82849-1F16-4B88-82C7-FD5907F03C82}" presName="hierRoot2" presStyleCnt="0">
        <dgm:presLayoutVars>
          <dgm:hierBranch val="init"/>
        </dgm:presLayoutVars>
      </dgm:prSet>
      <dgm:spPr/>
    </dgm:pt>
    <dgm:pt modelId="{F3CEEB08-81E3-4B4E-9924-779BD48FEBD9}" type="pres">
      <dgm:prSet presAssocID="{DFC82849-1F16-4B88-82C7-FD5907F03C82}" presName="rootComposite" presStyleCnt="0"/>
      <dgm:spPr/>
    </dgm:pt>
    <dgm:pt modelId="{BFFE3508-8344-41AA-8992-993D935BCEF6}" type="pres">
      <dgm:prSet presAssocID="{DFC82849-1F16-4B88-82C7-FD5907F03C82}" presName="rootText" presStyleLbl="node3" presStyleIdx="2" presStyleCnt="10" custScaleX="133101" custScaleY="133101" custLinFactY="49432" custLinFactNeighborX="-97903" custLinFactNeighborY="100000">
        <dgm:presLayoutVars>
          <dgm:chPref val="3"/>
        </dgm:presLayoutVars>
      </dgm:prSet>
      <dgm:spPr/>
      <dgm:t>
        <a:bodyPr/>
        <a:lstStyle/>
        <a:p>
          <a:endParaRPr lang="en-US"/>
        </a:p>
      </dgm:t>
    </dgm:pt>
    <dgm:pt modelId="{4E347E1C-1F98-4703-AB49-0F35F09B9764}" type="pres">
      <dgm:prSet presAssocID="{DFC82849-1F16-4B88-82C7-FD5907F03C82}" presName="rootConnector" presStyleLbl="node3" presStyleIdx="2" presStyleCnt="10"/>
      <dgm:spPr/>
      <dgm:t>
        <a:bodyPr/>
        <a:lstStyle/>
        <a:p>
          <a:endParaRPr lang="en-US"/>
        </a:p>
      </dgm:t>
    </dgm:pt>
    <dgm:pt modelId="{69300EC1-1F5D-4E64-8F2A-A5F6F0A90F85}" type="pres">
      <dgm:prSet presAssocID="{DFC82849-1F16-4B88-82C7-FD5907F03C82}" presName="hierChild4" presStyleCnt="0"/>
      <dgm:spPr/>
    </dgm:pt>
    <dgm:pt modelId="{76C01376-5C6B-4C23-B0E3-C82F62921858}" type="pres">
      <dgm:prSet presAssocID="{DFC82849-1F16-4B88-82C7-FD5907F03C82}" presName="hierChild5" presStyleCnt="0"/>
      <dgm:spPr/>
    </dgm:pt>
    <dgm:pt modelId="{DC482658-9B31-4EA9-AC9A-65C7307F229C}" type="pres">
      <dgm:prSet presAssocID="{6464EB7C-E2B0-48C8-B6CB-400C077811F1}" presName="hierChild5" presStyleCnt="0"/>
      <dgm:spPr/>
    </dgm:pt>
    <dgm:pt modelId="{8FCB252B-3307-47FD-BDC8-834D30E499B4}" type="pres">
      <dgm:prSet presAssocID="{A93C9ABF-3482-4227-88A2-0CE80BDF503C}" presName="Name37" presStyleLbl="parChTrans1D2" presStyleIdx="1" presStyleCnt="3"/>
      <dgm:spPr/>
      <dgm:t>
        <a:bodyPr/>
        <a:lstStyle/>
        <a:p>
          <a:endParaRPr lang="en-US"/>
        </a:p>
      </dgm:t>
    </dgm:pt>
    <dgm:pt modelId="{5B7D6665-C544-4F11-9E77-E68AE9144549}" type="pres">
      <dgm:prSet presAssocID="{EA6C5638-027D-474C-9370-612708DB4C89}" presName="hierRoot2" presStyleCnt="0">
        <dgm:presLayoutVars>
          <dgm:hierBranch val="init"/>
        </dgm:presLayoutVars>
      </dgm:prSet>
      <dgm:spPr/>
    </dgm:pt>
    <dgm:pt modelId="{CD25BB83-46B3-40B1-85B3-4902F27FE65F}" type="pres">
      <dgm:prSet presAssocID="{EA6C5638-027D-474C-9370-612708DB4C89}" presName="rootComposite" presStyleCnt="0"/>
      <dgm:spPr/>
    </dgm:pt>
    <dgm:pt modelId="{43388941-A117-4DB9-8CD7-C99C062261CA}" type="pres">
      <dgm:prSet presAssocID="{EA6C5638-027D-474C-9370-612708DB4C89}" presName="rootText" presStyleLbl="node2" presStyleIdx="1" presStyleCnt="3" custScaleX="110001" custScaleY="110001">
        <dgm:presLayoutVars>
          <dgm:chPref val="3"/>
        </dgm:presLayoutVars>
      </dgm:prSet>
      <dgm:spPr/>
      <dgm:t>
        <a:bodyPr/>
        <a:lstStyle/>
        <a:p>
          <a:endParaRPr lang="en-US"/>
        </a:p>
      </dgm:t>
    </dgm:pt>
    <dgm:pt modelId="{606DE60B-0C87-4726-9FA9-F5472C233AFD}" type="pres">
      <dgm:prSet presAssocID="{EA6C5638-027D-474C-9370-612708DB4C89}" presName="rootConnector" presStyleLbl="node2" presStyleIdx="1" presStyleCnt="3"/>
      <dgm:spPr/>
      <dgm:t>
        <a:bodyPr/>
        <a:lstStyle/>
        <a:p>
          <a:endParaRPr lang="en-US"/>
        </a:p>
      </dgm:t>
    </dgm:pt>
    <dgm:pt modelId="{72046936-391B-4046-A4AD-D43DBDA30535}" type="pres">
      <dgm:prSet presAssocID="{EA6C5638-027D-474C-9370-612708DB4C89}" presName="hierChild4" presStyleCnt="0"/>
      <dgm:spPr/>
    </dgm:pt>
    <dgm:pt modelId="{91009747-C1A1-4F22-BB98-913DF8E30579}" type="pres">
      <dgm:prSet presAssocID="{0367742A-93B9-4415-A5EE-A1DC119D25D0}" presName="Name37" presStyleLbl="parChTrans1D3" presStyleIdx="3" presStyleCnt="10"/>
      <dgm:spPr/>
      <dgm:t>
        <a:bodyPr/>
        <a:lstStyle/>
        <a:p>
          <a:endParaRPr lang="en-US"/>
        </a:p>
      </dgm:t>
    </dgm:pt>
    <dgm:pt modelId="{296A3DD3-D10E-44DC-87C5-450B06630578}" type="pres">
      <dgm:prSet presAssocID="{12C1E8D5-F73B-42C0-810F-5F7B8DED3D73}" presName="hierRoot2" presStyleCnt="0">
        <dgm:presLayoutVars>
          <dgm:hierBranch val="init"/>
        </dgm:presLayoutVars>
      </dgm:prSet>
      <dgm:spPr/>
    </dgm:pt>
    <dgm:pt modelId="{9591A09D-91A9-49F1-BB47-23DCC1D1F536}" type="pres">
      <dgm:prSet presAssocID="{12C1E8D5-F73B-42C0-810F-5F7B8DED3D73}" presName="rootComposite" presStyleCnt="0"/>
      <dgm:spPr/>
    </dgm:pt>
    <dgm:pt modelId="{F4E377A4-1C1B-4BAB-A6FD-F12918D00C40}" type="pres">
      <dgm:prSet presAssocID="{12C1E8D5-F73B-42C0-810F-5F7B8DED3D73}" presName="rootText" presStyleLbl="node3" presStyleIdx="3" presStyleCnt="10" custScaleX="146411" custScaleY="146411" custLinFactNeighborX="-3005" custLinFactNeighborY="-14100">
        <dgm:presLayoutVars>
          <dgm:chPref val="3"/>
        </dgm:presLayoutVars>
      </dgm:prSet>
      <dgm:spPr/>
      <dgm:t>
        <a:bodyPr/>
        <a:lstStyle/>
        <a:p>
          <a:endParaRPr lang="en-US"/>
        </a:p>
      </dgm:t>
    </dgm:pt>
    <dgm:pt modelId="{6203155C-2781-4A2A-9DBA-897AE60C30E9}" type="pres">
      <dgm:prSet presAssocID="{12C1E8D5-F73B-42C0-810F-5F7B8DED3D73}" presName="rootConnector" presStyleLbl="node3" presStyleIdx="3" presStyleCnt="10"/>
      <dgm:spPr/>
      <dgm:t>
        <a:bodyPr/>
        <a:lstStyle/>
        <a:p>
          <a:endParaRPr lang="en-US"/>
        </a:p>
      </dgm:t>
    </dgm:pt>
    <dgm:pt modelId="{2CD9269A-73C1-4574-A9C9-368AE267AF87}" type="pres">
      <dgm:prSet presAssocID="{12C1E8D5-F73B-42C0-810F-5F7B8DED3D73}" presName="hierChild4" presStyleCnt="0"/>
      <dgm:spPr/>
    </dgm:pt>
    <dgm:pt modelId="{53549A51-74E3-41BF-82B4-46E5C30EDB5D}" type="pres">
      <dgm:prSet presAssocID="{12C1E8D5-F73B-42C0-810F-5F7B8DED3D73}" presName="hierChild5" presStyleCnt="0"/>
      <dgm:spPr/>
    </dgm:pt>
    <dgm:pt modelId="{3A03A460-9002-4370-A199-EAB960EF48AB}" type="pres">
      <dgm:prSet presAssocID="{479E2329-2B33-422E-AD78-307D0762B7C4}" presName="Name37" presStyleLbl="parChTrans1D3" presStyleIdx="4" presStyleCnt="10"/>
      <dgm:spPr/>
      <dgm:t>
        <a:bodyPr/>
        <a:lstStyle/>
        <a:p>
          <a:endParaRPr lang="en-US"/>
        </a:p>
      </dgm:t>
    </dgm:pt>
    <dgm:pt modelId="{549F96C8-8606-4609-AEC3-11D9DE4891F6}" type="pres">
      <dgm:prSet presAssocID="{3E4932E3-9904-4E4D-BB95-46C13CD0E61B}" presName="hierRoot2" presStyleCnt="0">
        <dgm:presLayoutVars>
          <dgm:hierBranch val="init"/>
        </dgm:presLayoutVars>
      </dgm:prSet>
      <dgm:spPr/>
    </dgm:pt>
    <dgm:pt modelId="{964FD639-C688-4874-8173-A373D9B055C1}" type="pres">
      <dgm:prSet presAssocID="{3E4932E3-9904-4E4D-BB95-46C13CD0E61B}" presName="rootComposite" presStyleCnt="0"/>
      <dgm:spPr/>
    </dgm:pt>
    <dgm:pt modelId="{2C2CB86A-B2B9-4966-9301-087BCD3C9AD9}" type="pres">
      <dgm:prSet presAssocID="{3E4932E3-9904-4E4D-BB95-46C13CD0E61B}" presName="rootText" presStyleLbl="node3" presStyleIdx="4" presStyleCnt="10" custScaleX="133101" custScaleY="133101" custLinFactNeighborX="3934" custLinFactNeighborY="-19332">
        <dgm:presLayoutVars>
          <dgm:chPref val="3"/>
        </dgm:presLayoutVars>
      </dgm:prSet>
      <dgm:spPr/>
      <dgm:t>
        <a:bodyPr/>
        <a:lstStyle/>
        <a:p>
          <a:endParaRPr lang="en-US"/>
        </a:p>
      </dgm:t>
    </dgm:pt>
    <dgm:pt modelId="{D9191535-5045-45F7-AEE8-4C43A915BC01}" type="pres">
      <dgm:prSet presAssocID="{3E4932E3-9904-4E4D-BB95-46C13CD0E61B}" presName="rootConnector" presStyleLbl="node3" presStyleIdx="4" presStyleCnt="10"/>
      <dgm:spPr/>
      <dgm:t>
        <a:bodyPr/>
        <a:lstStyle/>
        <a:p>
          <a:endParaRPr lang="en-US"/>
        </a:p>
      </dgm:t>
    </dgm:pt>
    <dgm:pt modelId="{36355A79-3371-4B75-9F9C-93967198B200}" type="pres">
      <dgm:prSet presAssocID="{3E4932E3-9904-4E4D-BB95-46C13CD0E61B}" presName="hierChild4" presStyleCnt="0"/>
      <dgm:spPr/>
    </dgm:pt>
    <dgm:pt modelId="{27B8001D-E5B6-4E56-BC51-B00A37074774}" type="pres">
      <dgm:prSet presAssocID="{3E4932E3-9904-4E4D-BB95-46C13CD0E61B}" presName="hierChild5" presStyleCnt="0"/>
      <dgm:spPr/>
    </dgm:pt>
    <dgm:pt modelId="{26928F67-D30B-46F7-9BBC-A714A69E9E36}" type="pres">
      <dgm:prSet presAssocID="{4032D39A-3B8C-400E-B2CA-7DB5304CF75B}" presName="Name37" presStyleLbl="parChTrans1D3" presStyleIdx="5" presStyleCnt="10"/>
      <dgm:spPr/>
      <dgm:t>
        <a:bodyPr/>
        <a:lstStyle/>
        <a:p>
          <a:endParaRPr lang="en-US"/>
        </a:p>
      </dgm:t>
    </dgm:pt>
    <dgm:pt modelId="{147FC319-8391-46E6-9694-A5B5FBD8D211}" type="pres">
      <dgm:prSet presAssocID="{ECEC3F93-BCA5-4C6D-961C-952B5015EE92}" presName="hierRoot2" presStyleCnt="0">
        <dgm:presLayoutVars>
          <dgm:hierBranch val="init"/>
        </dgm:presLayoutVars>
      </dgm:prSet>
      <dgm:spPr/>
    </dgm:pt>
    <dgm:pt modelId="{E2BF8E42-FFB9-40AA-BE62-AA298C2C5DAB}" type="pres">
      <dgm:prSet presAssocID="{ECEC3F93-BCA5-4C6D-961C-952B5015EE92}" presName="rootComposite" presStyleCnt="0"/>
      <dgm:spPr/>
    </dgm:pt>
    <dgm:pt modelId="{9DACFD1A-FF7B-4D0C-872A-9BF71DBC1A7F}" type="pres">
      <dgm:prSet presAssocID="{ECEC3F93-BCA5-4C6D-961C-952B5015EE92}" presName="rootText" presStyleLbl="node3" presStyleIdx="5" presStyleCnt="10" custScaleX="110001" custScaleY="110001" custLinFactNeighborY="-34575">
        <dgm:presLayoutVars>
          <dgm:chPref val="3"/>
        </dgm:presLayoutVars>
      </dgm:prSet>
      <dgm:spPr/>
      <dgm:t>
        <a:bodyPr/>
        <a:lstStyle/>
        <a:p>
          <a:endParaRPr lang="en-US"/>
        </a:p>
      </dgm:t>
    </dgm:pt>
    <dgm:pt modelId="{30D701ED-2649-4A45-ACE7-7CD7009565A7}" type="pres">
      <dgm:prSet presAssocID="{ECEC3F93-BCA5-4C6D-961C-952B5015EE92}" presName="rootConnector" presStyleLbl="node3" presStyleIdx="5" presStyleCnt="10"/>
      <dgm:spPr/>
      <dgm:t>
        <a:bodyPr/>
        <a:lstStyle/>
        <a:p>
          <a:endParaRPr lang="en-US"/>
        </a:p>
      </dgm:t>
    </dgm:pt>
    <dgm:pt modelId="{8D120815-0F06-4B69-B00E-4575A977EF96}" type="pres">
      <dgm:prSet presAssocID="{ECEC3F93-BCA5-4C6D-961C-952B5015EE92}" presName="hierChild4" presStyleCnt="0"/>
      <dgm:spPr/>
    </dgm:pt>
    <dgm:pt modelId="{58529E05-A033-438B-A865-3F6583A18E6E}" type="pres">
      <dgm:prSet presAssocID="{ECEC3F93-BCA5-4C6D-961C-952B5015EE92}" presName="hierChild5" presStyleCnt="0"/>
      <dgm:spPr/>
    </dgm:pt>
    <dgm:pt modelId="{3037C055-D06E-401D-B189-D981F19DE37F}" type="pres">
      <dgm:prSet presAssocID="{114984BB-7FC3-42E3-B32D-1FD295DFF720}" presName="Name37" presStyleLbl="parChTrans1D3" presStyleIdx="6" presStyleCnt="10"/>
      <dgm:spPr/>
      <dgm:t>
        <a:bodyPr/>
        <a:lstStyle/>
        <a:p>
          <a:endParaRPr lang="en-US"/>
        </a:p>
      </dgm:t>
    </dgm:pt>
    <dgm:pt modelId="{931AF06F-D184-4085-AB80-6C0D179AD339}" type="pres">
      <dgm:prSet presAssocID="{D9FEE71A-3A78-4336-9481-EA5BDB67B427}" presName="hierRoot2" presStyleCnt="0">
        <dgm:presLayoutVars>
          <dgm:hierBranch val="init"/>
        </dgm:presLayoutVars>
      </dgm:prSet>
      <dgm:spPr/>
    </dgm:pt>
    <dgm:pt modelId="{E36C9553-034B-4BBD-914A-252DD6375F56}" type="pres">
      <dgm:prSet presAssocID="{D9FEE71A-3A78-4336-9481-EA5BDB67B427}" presName="rootComposite" presStyleCnt="0"/>
      <dgm:spPr/>
    </dgm:pt>
    <dgm:pt modelId="{857A08EE-ED24-48DA-BF3D-30B9246EC1B6}" type="pres">
      <dgm:prSet presAssocID="{D9FEE71A-3A78-4336-9481-EA5BDB67B427}" presName="rootText" presStyleLbl="node3" presStyleIdx="6" presStyleCnt="10" custScaleX="110001" custScaleY="110001" custLinFactNeighborX="-289" custLinFactNeighborY="-28646">
        <dgm:presLayoutVars>
          <dgm:chPref val="3"/>
        </dgm:presLayoutVars>
      </dgm:prSet>
      <dgm:spPr/>
      <dgm:t>
        <a:bodyPr/>
        <a:lstStyle/>
        <a:p>
          <a:endParaRPr lang="en-US"/>
        </a:p>
      </dgm:t>
    </dgm:pt>
    <dgm:pt modelId="{36715243-9A80-4E76-A8B9-B96A2736DE92}" type="pres">
      <dgm:prSet presAssocID="{D9FEE71A-3A78-4336-9481-EA5BDB67B427}" presName="rootConnector" presStyleLbl="node3" presStyleIdx="6" presStyleCnt="10"/>
      <dgm:spPr/>
      <dgm:t>
        <a:bodyPr/>
        <a:lstStyle/>
        <a:p>
          <a:endParaRPr lang="en-US"/>
        </a:p>
      </dgm:t>
    </dgm:pt>
    <dgm:pt modelId="{D6247A2B-5AA1-4FEE-B7DE-A99A114A6193}" type="pres">
      <dgm:prSet presAssocID="{D9FEE71A-3A78-4336-9481-EA5BDB67B427}" presName="hierChild4" presStyleCnt="0"/>
      <dgm:spPr/>
    </dgm:pt>
    <dgm:pt modelId="{95E5ECDC-7465-4D25-848C-5D112670D228}" type="pres">
      <dgm:prSet presAssocID="{D9FEE71A-3A78-4336-9481-EA5BDB67B427}" presName="hierChild5" presStyleCnt="0"/>
      <dgm:spPr/>
    </dgm:pt>
    <dgm:pt modelId="{6B781BB0-06EF-4521-8DFA-49912335E089}" type="pres">
      <dgm:prSet presAssocID="{444B7BC7-3150-49E7-94D5-12EC010AFF40}" presName="Name37" presStyleLbl="parChTrans1D3" presStyleIdx="7" presStyleCnt="10"/>
      <dgm:spPr/>
      <dgm:t>
        <a:bodyPr/>
        <a:lstStyle/>
        <a:p>
          <a:endParaRPr lang="en-US"/>
        </a:p>
      </dgm:t>
    </dgm:pt>
    <dgm:pt modelId="{34D00B27-30A9-4CDC-9364-1768E1462B6C}" type="pres">
      <dgm:prSet presAssocID="{4D49E39B-A341-4B49-AC15-776780585700}" presName="hierRoot2" presStyleCnt="0">
        <dgm:presLayoutVars>
          <dgm:hierBranch val="init"/>
        </dgm:presLayoutVars>
      </dgm:prSet>
      <dgm:spPr/>
    </dgm:pt>
    <dgm:pt modelId="{2ABA9A30-AAB6-4E77-A4E7-3A8DCC959920}" type="pres">
      <dgm:prSet presAssocID="{4D49E39B-A341-4B49-AC15-776780585700}" presName="rootComposite" presStyleCnt="0"/>
      <dgm:spPr/>
    </dgm:pt>
    <dgm:pt modelId="{FABAE31A-B212-438A-AA04-253EF16BAACC}" type="pres">
      <dgm:prSet presAssocID="{4D49E39B-A341-4B49-AC15-776780585700}" presName="rootText" presStyleLbl="node3" presStyleIdx="7" presStyleCnt="10" custScaleX="109432" custScaleY="134940" custLinFactNeighborX="-1133" custLinFactNeighborY="-49440">
        <dgm:presLayoutVars>
          <dgm:chPref val="3"/>
        </dgm:presLayoutVars>
      </dgm:prSet>
      <dgm:spPr/>
      <dgm:t>
        <a:bodyPr/>
        <a:lstStyle/>
        <a:p>
          <a:endParaRPr lang="en-US"/>
        </a:p>
      </dgm:t>
    </dgm:pt>
    <dgm:pt modelId="{9B5ED0BE-FC6D-4449-AA54-90F1FD7FD6AE}" type="pres">
      <dgm:prSet presAssocID="{4D49E39B-A341-4B49-AC15-776780585700}" presName="rootConnector" presStyleLbl="node3" presStyleIdx="7" presStyleCnt="10"/>
      <dgm:spPr/>
      <dgm:t>
        <a:bodyPr/>
        <a:lstStyle/>
        <a:p>
          <a:endParaRPr lang="en-US"/>
        </a:p>
      </dgm:t>
    </dgm:pt>
    <dgm:pt modelId="{32510E10-A62E-45B9-B757-EA67BFCEE1E5}" type="pres">
      <dgm:prSet presAssocID="{4D49E39B-A341-4B49-AC15-776780585700}" presName="hierChild4" presStyleCnt="0"/>
      <dgm:spPr/>
    </dgm:pt>
    <dgm:pt modelId="{3060AB14-E616-4D8D-AF0A-D4B5EFF06786}" type="pres">
      <dgm:prSet presAssocID="{4D49E39B-A341-4B49-AC15-776780585700}" presName="hierChild5" presStyleCnt="0"/>
      <dgm:spPr/>
    </dgm:pt>
    <dgm:pt modelId="{D8760256-E783-4C9F-972D-52CE241DEA41}" type="pres">
      <dgm:prSet presAssocID="{EA6C5638-027D-474C-9370-612708DB4C89}" presName="hierChild5" presStyleCnt="0"/>
      <dgm:spPr/>
    </dgm:pt>
    <dgm:pt modelId="{A0858319-9F2D-4215-88FB-34291F2A9812}" type="pres">
      <dgm:prSet presAssocID="{7EDE7F74-C3A2-4EA3-95FA-CFA089D544ED}" presName="Name37" presStyleLbl="parChTrans1D2" presStyleIdx="2" presStyleCnt="3"/>
      <dgm:spPr/>
      <dgm:t>
        <a:bodyPr/>
        <a:lstStyle/>
        <a:p>
          <a:endParaRPr lang="en-US"/>
        </a:p>
      </dgm:t>
    </dgm:pt>
    <dgm:pt modelId="{B6BE1BA0-8B32-4BCE-8456-EAE83283E9E2}" type="pres">
      <dgm:prSet presAssocID="{B3369E30-89EF-49D7-B36F-A57DCBF1ACF6}" presName="hierRoot2" presStyleCnt="0">
        <dgm:presLayoutVars>
          <dgm:hierBranch val="init"/>
        </dgm:presLayoutVars>
      </dgm:prSet>
      <dgm:spPr/>
    </dgm:pt>
    <dgm:pt modelId="{517C03E2-78D3-40F3-AB75-79462BF74E2A}" type="pres">
      <dgm:prSet presAssocID="{B3369E30-89EF-49D7-B36F-A57DCBF1ACF6}" presName="rootComposite" presStyleCnt="0"/>
      <dgm:spPr/>
    </dgm:pt>
    <dgm:pt modelId="{A5A42A08-E06F-4587-9B5F-F709ADACD0C2}" type="pres">
      <dgm:prSet presAssocID="{B3369E30-89EF-49D7-B36F-A57DCBF1ACF6}" presName="rootText" presStyleLbl="node2" presStyleIdx="2" presStyleCnt="3" custScaleX="110001" custScaleY="94846" custLinFactNeighborX="56899" custLinFactNeighborY="2649">
        <dgm:presLayoutVars>
          <dgm:chPref val="3"/>
        </dgm:presLayoutVars>
      </dgm:prSet>
      <dgm:spPr/>
      <dgm:t>
        <a:bodyPr/>
        <a:lstStyle/>
        <a:p>
          <a:endParaRPr lang="en-US"/>
        </a:p>
      </dgm:t>
    </dgm:pt>
    <dgm:pt modelId="{6A0B3C68-231D-4899-AF55-77BD2B06CC69}" type="pres">
      <dgm:prSet presAssocID="{B3369E30-89EF-49D7-B36F-A57DCBF1ACF6}" presName="rootConnector" presStyleLbl="node2" presStyleIdx="2" presStyleCnt="3"/>
      <dgm:spPr/>
      <dgm:t>
        <a:bodyPr/>
        <a:lstStyle/>
        <a:p>
          <a:endParaRPr lang="en-US"/>
        </a:p>
      </dgm:t>
    </dgm:pt>
    <dgm:pt modelId="{C62F52A5-C838-45E0-A181-BBAAF18C3AEF}" type="pres">
      <dgm:prSet presAssocID="{B3369E30-89EF-49D7-B36F-A57DCBF1ACF6}" presName="hierChild4" presStyleCnt="0"/>
      <dgm:spPr/>
    </dgm:pt>
    <dgm:pt modelId="{BB2430FF-24AD-42A4-8F52-02A212896345}" type="pres">
      <dgm:prSet presAssocID="{70A3B51A-4A33-48B2-AB04-7ECB92277846}" presName="Name37" presStyleLbl="parChTrans1D3" presStyleIdx="8" presStyleCnt="10"/>
      <dgm:spPr/>
      <dgm:t>
        <a:bodyPr/>
        <a:lstStyle/>
        <a:p>
          <a:endParaRPr lang="en-US"/>
        </a:p>
      </dgm:t>
    </dgm:pt>
    <dgm:pt modelId="{37A5638B-0A24-431E-830D-3673B3171248}" type="pres">
      <dgm:prSet presAssocID="{543D3CCA-B779-4AA9-8D5E-45EA382DB9DC}" presName="hierRoot2" presStyleCnt="0">
        <dgm:presLayoutVars>
          <dgm:hierBranch val="init"/>
        </dgm:presLayoutVars>
      </dgm:prSet>
      <dgm:spPr/>
    </dgm:pt>
    <dgm:pt modelId="{6B87C08B-6CA8-4941-81D7-029CEFC93CDC}" type="pres">
      <dgm:prSet presAssocID="{543D3CCA-B779-4AA9-8D5E-45EA382DB9DC}" presName="rootComposite" presStyleCnt="0"/>
      <dgm:spPr/>
    </dgm:pt>
    <dgm:pt modelId="{BA22B9A5-25FC-4909-AD94-9A4716C6DA77}" type="pres">
      <dgm:prSet presAssocID="{543D3CCA-B779-4AA9-8D5E-45EA382DB9DC}" presName="rootText" presStyleLbl="node3" presStyleIdx="8" presStyleCnt="10" custLinFactNeighborX="60046" custLinFactNeighborY="-5811">
        <dgm:presLayoutVars>
          <dgm:chPref val="3"/>
        </dgm:presLayoutVars>
      </dgm:prSet>
      <dgm:spPr/>
      <dgm:t>
        <a:bodyPr/>
        <a:lstStyle/>
        <a:p>
          <a:endParaRPr lang="en-US"/>
        </a:p>
      </dgm:t>
    </dgm:pt>
    <dgm:pt modelId="{7F1CD5BD-A8C9-4BED-9053-A0C3DCAF6B00}" type="pres">
      <dgm:prSet presAssocID="{543D3CCA-B779-4AA9-8D5E-45EA382DB9DC}" presName="rootConnector" presStyleLbl="node3" presStyleIdx="8" presStyleCnt="10"/>
      <dgm:spPr/>
      <dgm:t>
        <a:bodyPr/>
        <a:lstStyle/>
        <a:p>
          <a:endParaRPr lang="en-US"/>
        </a:p>
      </dgm:t>
    </dgm:pt>
    <dgm:pt modelId="{D41190D6-32E8-45BC-AD41-F54E50438388}" type="pres">
      <dgm:prSet presAssocID="{543D3CCA-B779-4AA9-8D5E-45EA382DB9DC}" presName="hierChild4" presStyleCnt="0"/>
      <dgm:spPr/>
    </dgm:pt>
    <dgm:pt modelId="{C2F254A9-7383-40E7-9293-521018D18C9A}" type="pres">
      <dgm:prSet presAssocID="{543D3CCA-B779-4AA9-8D5E-45EA382DB9DC}" presName="hierChild5" presStyleCnt="0"/>
      <dgm:spPr/>
    </dgm:pt>
    <dgm:pt modelId="{6752AD31-53F2-4684-A0AF-03BDDC679F2F}" type="pres">
      <dgm:prSet presAssocID="{B24BE5A4-AD33-4B85-BB98-832D9F1096F3}" presName="Name37" presStyleLbl="parChTrans1D3" presStyleIdx="9" presStyleCnt="10"/>
      <dgm:spPr/>
      <dgm:t>
        <a:bodyPr/>
        <a:lstStyle/>
        <a:p>
          <a:endParaRPr lang="en-US"/>
        </a:p>
      </dgm:t>
    </dgm:pt>
    <dgm:pt modelId="{48CEF8D0-8959-4C66-A856-B79B32E5D9C2}" type="pres">
      <dgm:prSet presAssocID="{71A650F8-DAB6-4F7F-B52C-10133A364DC7}" presName="hierRoot2" presStyleCnt="0">
        <dgm:presLayoutVars>
          <dgm:hierBranch val="init"/>
        </dgm:presLayoutVars>
      </dgm:prSet>
      <dgm:spPr/>
    </dgm:pt>
    <dgm:pt modelId="{8FAFAEF1-DEB3-4118-B09B-0C67EEB8E10E}" type="pres">
      <dgm:prSet presAssocID="{71A650F8-DAB6-4F7F-B52C-10133A364DC7}" presName="rootComposite" presStyleCnt="0"/>
      <dgm:spPr/>
    </dgm:pt>
    <dgm:pt modelId="{FBE39AD1-E14F-439B-9591-CD0AC1081963}" type="pres">
      <dgm:prSet presAssocID="{71A650F8-DAB6-4F7F-B52C-10133A364DC7}" presName="rootText" presStyleLbl="node3" presStyleIdx="9" presStyleCnt="10" custLinFactNeighborX="59077" custLinFactNeighborY="73605">
        <dgm:presLayoutVars>
          <dgm:chPref val="3"/>
        </dgm:presLayoutVars>
      </dgm:prSet>
      <dgm:spPr/>
      <dgm:t>
        <a:bodyPr/>
        <a:lstStyle/>
        <a:p>
          <a:endParaRPr lang="en-US"/>
        </a:p>
      </dgm:t>
    </dgm:pt>
    <dgm:pt modelId="{BAAEA411-0A4F-46DB-81C0-2F29C353D051}" type="pres">
      <dgm:prSet presAssocID="{71A650F8-DAB6-4F7F-B52C-10133A364DC7}" presName="rootConnector" presStyleLbl="node3" presStyleIdx="9" presStyleCnt="10"/>
      <dgm:spPr/>
      <dgm:t>
        <a:bodyPr/>
        <a:lstStyle/>
        <a:p>
          <a:endParaRPr lang="en-US"/>
        </a:p>
      </dgm:t>
    </dgm:pt>
    <dgm:pt modelId="{9622466C-8D6A-40AA-9337-BB3C18C91BD5}" type="pres">
      <dgm:prSet presAssocID="{71A650F8-DAB6-4F7F-B52C-10133A364DC7}" presName="hierChild4" presStyleCnt="0"/>
      <dgm:spPr/>
    </dgm:pt>
    <dgm:pt modelId="{7DACC0DB-F8DD-4C73-86D4-70B7C21D4E18}" type="pres">
      <dgm:prSet presAssocID="{71A650F8-DAB6-4F7F-B52C-10133A364DC7}" presName="hierChild5" presStyleCnt="0"/>
      <dgm:spPr/>
    </dgm:pt>
    <dgm:pt modelId="{746EE2DC-F117-4BD6-9D9C-5A987DBFCA55}" type="pres">
      <dgm:prSet presAssocID="{B3369E30-89EF-49D7-B36F-A57DCBF1ACF6}" presName="hierChild5" presStyleCnt="0"/>
      <dgm:spPr/>
    </dgm:pt>
    <dgm:pt modelId="{A034381C-229F-46C0-84BC-0E0EE195639F}" type="pres">
      <dgm:prSet presAssocID="{E5FA33B7-BF71-4249-8AB9-65061B368AB7}" presName="hierChild3" presStyleCnt="0"/>
      <dgm:spPr/>
    </dgm:pt>
  </dgm:ptLst>
  <dgm:cxnLst>
    <dgm:cxn modelId="{99AF0121-7DD2-44BC-A222-30BE258431DB}" type="presOf" srcId="{D61597A2-5CA4-49FA-A679-72E4CAB03E6F}" destId="{2111E2C1-0CA1-4E04-A9E9-63B01DF3FB7B}" srcOrd="0" destOrd="0" presId="urn:microsoft.com/office/officeart/2005/8/layout/orgChart1"/>
    <dgm:cxn modelId="{A498A6E3-4086-453B-A043-BDE401124F40}" type="presOf" srcId="{3E4932E3-9904-4E4D-BB95-46C13CD0E61B}" destId="{D9191535-5045-45F7-AEE8-4C43A915BC01}" srcOrd="1" destOrd="0" presId="urn:microsoft.com/office/officeart/2005/8/layout/orgChart1"/>
    <dgm:cxn modelId="{7C4636A9-77B7-4C4B-A93F-80DA9A5E900F}" type="presOf" srcId="{B3369E30-89EF-49D7-B36F-A57DCBF1ACF6}" destId="{6A0B3C68-231D-4899-AF55-77BD2B06CC69}" srcOrd="1" destOrd="0" presId="urn:microsoft.com/office/officeart/2005/8/layout/orgChart1"/>
    <dgm:cxn modelId="{357E2F96-7CD9-4087-AFFA-ED79A25A2B70}" type="presOf" srcId="{71A650F8-DAB6-4F7F-B52C-10133A364DC7}" destId="{FBE39AD1-E14F-439B-9591-CD0AC1081963}" srcOrd="0" destOrd="0" presId="urn:microsoft.com/office/officeart/2005/8/layout/orgChart1"/>
    <dgm:cxn modelId="{216674AE-5C40-42B6-A4BD-FFB284130270}" type="presOf" srcId="{1CF1677A-89AB-4EEA-830E-9B4E5E432A9E}" destId="{E23E029F-CCDE-4802-BD5B-E72E69DC220C}" srcOrd="0" destOrd="0" presId="urn:microsoft.com/office/officeart/2005/8/layout/orgChart1"/>
    <dgm:cxn modelId="{BF63DA53-A40E-4792-AC42-AE25F1B884FE}" type="presOf" srcId="{E5FA33B7-BF71-4249-8AB9-65061B368AB7}" destId="{D8CA7B4E-50DE-476C-9955-39DA60A8A05F}" srcOrd="1" destOrd="0" presId="urn:microsoft.com/office/officeart/2005/8/layout/orgChart1"/>
    <dgm:cxn modelId="{94378FA4-72BB-45A7-B121-2B516823ACB3}" type="presOf" srcId="{B24BE5A4-AD33-4B85-BB98-832D9F1096F3}" destId="{6752AD31-53F2-4684-A0AF-03BDDC679F2F}" srcOrd="0" destOrd="0" presId="urn:microsoft.com/office/officeart/2005/8/layout/orgChart1"/>
    <dgm:cxn modelId="{0FF9D904-A541-408D-9A8A-8352A5E36093}" srcId="{B3369E30-89EF-49D7-B36F-A57DCBF1ACF6}" destId="{543D3CCA-B779-4AA9-8D5E-45EA382DB9DC}" srcOrd="0" destOrd="0" parTransId="{70A3B51A-4A33-48B2-AB04-7ECB92277846}" sibTransId="{AD028C04-3AF1-40AE-A94D-48274F77FC07}"/>
    <dgm:cxn modelId="{8907BF6E-520C-40BC-8EAB-B3909F09A724}" type="presOf" srcId="{A93C9ABF-3482-4227-88A2-0CE80BDF503C}" destId="{8FCB252B-3307-47FD-BDC8-834D30E499B4}" srcOrd="0" destOrd="0" presId="urn:microsoft.com/office/officeart/2005/8/layout/orgChart1"/>
    <dgm:cxn modelId="{3FFB9F69-7493-4C47-9F8B-0D2056989E43}" type="presOf" srcId="{4D49E39B-A341-4B49-AC15-776780585700}" destId="{9B5ED0BE-FC6D-4449-AA54-90F1FD7FD6AE}" srcOrd="1" destOrd="0" presId="urn:microsoft.com/office/officeart/2005/8/layout/orgChart1"/>
    <dgm:cxn modelId="{A8BBF69C-170B-4F9D-89A3-2A49E1BF81E1}" type="presOf" srcId="{6464EB7C-E2B0-48C8-B6CB-400C077811F1}" destId="{CEB972D6-E843-40E2-AE0F-EE163E8F94A1}" srcOrd="0" destOrd="0" presId="urn:microsoft.com/office/officeart/2005/8/layout/orgChart1"/>
    <dgm:cxn modelId="{11B13379-485B-4D76-9A0E-A0C769EBC537}" srcId="{EA6C5638-027D-474C-9370-612708DB4C89}" destId="{12C1E8D5-F73B-42C0-810F-5F7B8DED3D73}" srcOrd="0" destOrd="0" parTransId="{0367742A-93B9-4415-A5EE-A1DC119D25D0}" sibTransId="{53E3C6C5-E18F-4099-B5E1-7DB70FECBB78}"/>
    <dgm:cxn modelId="{E480D9EE-7CDB-461E-9CDF-73760DEC63DB}" type="presOf" srcId="{EA6C5638-027D-474C-9370-612708DB4C89}" destId="{43388941-A117-4DB9-8CD7-C99C062261CA}" srcOrd="0" destOrd="0" presId="urn:microsoft.com/office/officeart/2005/8/layout/orgChart1"/>
    <dgm:cxn modelId="{67754A02-6AD1-4B26-B2D7-1241ED137D05}" srcId="{6464EB7C-E2B0-48C8-B6CB-400C077811F1}" destId="{1CF1677A-89AB-4EEA-830E-9B4E5E432A9E}" srcOrd="1" destOrd="0" parTransId="{BC1AD899-87F9-4775-869D-A72B7DF0C72C}" sibTransId="{C0C5D6DC-22A6-482E-AFD0-A80BE37BE41A}"/>
    <dgm:cxn modelId="{3BF3CC1B-1B4F-4B09-9733-4CAC1C2A6A55}" srcId="{EA6C5638-027D-474C-9370-612708DB4C89}" destId="{ECEC3F93-BCA5-4C6D-961C-952B5015EE92}" srcOrd="2" destOrd="0" parTransId="{4032D39A-3B8C-400E-B2CA-7DB5304CF75B}" sibTransId="{6BEC00C6-AF6A-4478-BC89-2DA22AFD3423}"/>
    <dgm:cxn modelId="{EA87CFAE-00C4-4384-B180-95BF38B4F2CE}" srcId="{6464EB7C-E2B0-48C8-B6CB-400C077811F1}" destId="{DFC82849-1F16-4B88-82C7-FD5907F03C82}" srcOrd="2" destOrd="0" parTransId="{7083DB90-661E-4B71-B5D9-2C0A9771DDB6}" sibTransId="{DE4308BF-7FB0-4A3D-ACFC-FEB49949B8FF}"/>
    <dgm:cxn modelId="{36283908-9050-44F8-90D1-10F905102A88}" type="presOf" srcId="{4032D39A-3B8C-400E-B2CA-7DB5304CF75B}" destId="{26928F67-D30B-46F7-9BBC-A714A69E9E36}" srcOrd="0" destOrd="0" presId="urn:microsoft.com/office/officeart/2005/8/layout/orgChart1"/>
    <dgm:cxn modelId="{E96115D3-01B5-4201-B143-BDE5E53674CB}" srcId="{E5FA33B7-BF71-4249-8AB9-65061B368AB7}" destId="{EA6C5638-027D-474C-9370-612708DB4C89}" srcOrd="1" destOrd="0" parTransId="{A93C9ABF-3482-4227-88A2-0CE80BDF503C}" sibTransId="{B3E5D85F-DE56-42E6-BEB9-83F016B353BB}"/>
    <dgm:cxn modelId="{24E8B8BE-4CD6-4F8F-84EF-180D6D889136}" type="presOf" srcId="{DFC82849-1F16-4B88-82C7-FD5907F03C82}" destId="{BFFE3508-8344-41AA-8992-993D935BCEF6}" srcOrd="0" destOrd="0" presId="urn:microsoft.com/office/officeart/2005/8/layout/orgChart1"/>
    <dgm:cxn modelId="{23E099CF-64AD-4CDA-B58F-67FBE3248ACC}" type="presOf" srcId="{444B7BC7-3150-49E7-94D5-12EC010AFF40}" destId="{6B781BB0-06EF-4521-8DFA-49912335E089}" srcOrd="0" destOrd="0" presId="urn:microsoft.com/office/officeart/2005/8/layout/orgChart1"/>
    <dgm:cxn modelId="{B954E868-8B82-4C95-810F-625C333AD97B}" type="presOf" srcId="{6464EB7C-E2B0-48C8-B6CB-400C077811F1}" destId="{607412C2-77B1-4101-9C91-A4C8488CAF4D}" srcOrd="1" destOrd="0" presId="urn:microsoft.com/office/officeart/2005/8/layout/orgChart1"/>
    <dgm:cxn modelId="{3917668B-E294-494F-AF31-6D291F57E2E0}" type="presOf" srcId="{479E2329-2B33-422E-AD78-307D0762B7C4}" destId="{3A03A460-9002-4370-A199-EAB960EF48AB}" srcOrd="0" destOrd="0" presId="urn:microsoft.com/office/officeart/2005/8/layout/orgChart1"/>
    <dgm:cxn modelId="{EF1F2F96-828E-46B0-921C-4927C6BC01CE}" type="presOf" srcId="{12C1E8D5-F73B-42C0-810F-5F7B8DED3D73}" destId="{6203155C-2781-4A2A-9DBA-897AE60C30E9}" srcOrd="1" destOrd="0" presId="urn:microsoft.com/office/officeart/2005/8/layout/orgChart1"/>
    <dgm:cxn modelId="{8A4BF9D5-8C9D-4FED-AB77-01B1C51C4B2D}" type="presOf" srcId="{71A650F8-DAB6-4F7F-B52C-10133A364DC7}" destId="{BAAEA411-0A4F-46DB-81C0-2F29C353D051}" srcOrd="1" destOrd="0" presId="urn:microsoft.com/office/officeart/2005/8/layout/orgChart1"/>
    <dgm:cxn modelId="{BA2C5514-D4C3-4A6D-A1EE-ABD0436017BB}" type="presOf" srcId="{C6EDD247-6B51-4B26-BF0D-831060C39726}" destId="{91C97270-D272-4C21-A435-BEFDD9B10CD7}" srcOrd="0" destOrd="0" presId="urn:microsoft.com/office/officeart/2005/8/layout/orgChart1"/>
    <dgm:cxn modelId="{6484D5EE-2FA8-428A-8302-45D08C1FF094}" type="presOf" srcId="{543D3CCA-B779-4AA9-8D5E-45EA382DB9DC}" destId="{BA22B9A5-25FC-4909-AD94-9A4716C6DA77}" srcOrd="0" destOrd="0" presId="urn:microsoft.com/office/officeart/2005/8/layout/orgChart1"/>
    <dgm:cxn modelId="{3DB3BEB4-A8DA-4083-993A-40A701FF2E8F}" type="presOf" srcId="{7083DB90-661E-4B71-B5D9-2C0A9771DDB6}" destId="{2CB729D7-9FD9-4923-A592-F5EBD45F9A25}" srcOrd="0" destOrd="0" presId="urn:microsoft.com/office/officeart/2005/8/layout/orgChart1"/>
    <dgm:cxn modelId="{D5584AFE-C479-42AB-B9BA-73C66B921A45}" type="presOf" srcId="{ECEC3F93-BCA5-4C6D-961C-952B5015EE92}" destId="{30D701ED-2649-4A45-ACE7-7CD7009565A7}" srcOrd="1" destOrd="0" presId="urn:microsoft.com/office/officeart/2005/8/layout/orgChart1"/>
    <dgm:cxn modelId="{BDB65061-DAB6-4AAB-ACAA-6C2C1E0D298C}" type="presOf" srcId="{543D3CCA-B779-4AA9-8D5E-45EA382DB9DC}" destId="{7F1CD5BD-A8C9-4BED-9053-A0C3DCAF6B00}" srcOrd="1" destOrd="0" presId="urn:microsoft.com/office/officeart/2005/8/layout/orgChart1"/>
    <dgm:cxn modelId="{CEC2C2F2-C757-420A-890D-98640D5CA1CE}" type="presOf" srcId="{ECEC3F93-BCA5-4C6D-961C-952B5015EE92}" destId="{9DACFD1A-FF7B-4D0C-872A-9BF71DBC1A7F}" srcOrd="0" destOrd="0" presId="urn:microsoft.com/office/officeart/2005/8/layout/orgChart1"/>
    <dgm:cxn modelId="{CFEC021A-D37A-43B1-8A80-5DF226D67C39}" type="presOf" srcId="{BC1AD899-87F9-4775-869D-A72B7DF0C72C}" destId="{CAA55F84-03E5-46DA-B715-C287C9354FEE}" srcOrd="0" destOrd="0" presId="urn:microsoft.com/office/officeart/2005/8/layout/orgChart1"/>
    <dgm:cxn modelId="{987C5417-09AA-4F3B-BE48-C0EEA76D45A8}" srcId="{B3369E30-89EF-49D7-B36F-A57DCBF1ACF6}" destId="{71A650F8-DAB6-4F7F-B52C-10133A364DC7}" srcOrd="1" destOrd="0" parTransId="{B24BE5A4-AD33-4B85-BB98-832D9F1096F3}" sibTransId="{58D214E2-A676-46CC-93A7-BFCB45FD6E8E}"/>
    <dgm:cxn modelId="{B9D559F6-45E7-4D8D-B256-07F78713354C}" type="presOf" srcId="{12C1E8D5-F73B-42C0-810F-5F7B8DED3D73}" destId="{F4E377A4-1C1B-4BAB-A6FD-F12918D00C40}" srcOrd="0" destOrd="0" presId="urn:microsoft.com/office/officeart/2005/8/layout/orgChart1"/>
    <dgm:cxn modelId="{05EA0056-041C-4EB9-8649-23B161D24BC3}" type="presOf" srcId="{114984BB-7FC3-42E3-B32D-1FD295DFF720}" destId="{3037C055-D06E-401D-B189-D981F19DE37F}" srcOrd="0" destOrd="0" presId="urn:microsoft.com/office/officeart/2005/8/layout/orgChart1"/>
    <dgm:cxn modelId="{6F757F3F-81B7-4BFA-908C-F9E46E96F77D}" srcId="{EA6C5638-027D-474C-9370-612708DB4C89}" destId="{3E4932E3-9904-4E4D-BB95-46C13CD0E61B}" srcOrd="1" destOrd="0" parTransId="{479E2329-2B33-422E-AD78-307D0762B7C4}" sibTransId="{2CEBA884-38D9-4116-A413-E666011D13B2}"/>
    <dgm:cxn modelId="{4FB076D5-4A7E-407F-B7E0-E5EFED6754C1}" type="presOf" srcId="{7EDE7F74-C3A2-4EA3-95FA-CFA089D544ED}" destId="{A0858319-9F2D-4215-88FB-34291F2A9812}" srcOrd="0" destOrd="0" presId="urn:microsoft.com/office/officeart/2005/8/layout/orgChart1"/>
    <dgm:cxn modelId="{21E988AA-232F-4394-8390-DCE90D559D70}" type="presOf" srcId="{D9FEE71A-3A78-4336-9481-EA5BDB67B427}" destId="{857A08EE-ED24-48DA-BF3D-30B9246EC1B6}" srcOrd="0" destOrd="0" presId="urn:microsoft.com/office/officeart/2005/8/layout/orgChart1"/>
    <dgm:cxn modelId="{3969B0FA-9350-45EC-BAB8-9AE4DBB2C189}" type="presOf" srcId="{EA6C5638-027D-474C-9370-612708DB4C89}" destId="{606DE60B-0C87-4726-9FA9-F5472C233AFD}" srcOrd="1" destOrd="0" presId="urn:microsoft.com/office/officeart/2005/8/layout/orgChart1"/>
    <dgm:cxn modelId="{BEFF1093-FA8B-4075-AB80-37A64FE3917A}" type="presOf" srcId="{E5FA33B7-BF71-4249-8AB9-65061B368AB7}" destId="{C79D39C0-54C8-4E21-AC93-4D86DF256C43}" srcOrd="0" destOrd="0" presId="urn:microsoft.com/office/officeart/2005/8/layout/orgChart1"/>
    <dgm:cxn modelId="{24C7A788-8DD8-4B06-9D0B-84FCD1D17B01}" srcId="{E5FA33B7-BF71-4249-8AB9-65061B368AB7}" destId="{B3369E30-89EF-49D7-B36F-A57DCBF1ACF6}" srcOrd="2" destOrd="0" parTransId="{7EDE7F74-C3A2-4EA3-95FA-CFA089D544ED}" sibTransId="{7E75400C-2C1C-410B-991D-388BCA35F705}"/>
    <dgm:cxn modelId="{D956E557-8387-4B7A-BA75-7EDC6F5A1EC5}" type="presOf" srcId="{457CE7AE-7F1A-4EDD-B6A3-95B1BA77BB65}" destId="{1A36E078-AAD3-4E03-9DAD-FD69611A98D1}" srcOrd="0" destOrd="0" presId="urn:microsoft.com/office/officeart/2005/8/layout/orgChart1"/>
    <dgm:cxn modelId="{1BE8C350-4D10-49E2-A8FF-56AAF27685F1}" srcId="{C6EDD247-6B51-4B26-BF0D-831060C39726}" destId="{E5FA33B7-BF71-4249-8AB9-65061B368AB7}" srcOrd="0" destOrd="0" parTransId="{A91470EB-3F59-498C-A2DA-9378FCF904AA}" sibTransId="{1B26850F-596B-4719-B151-5A63D067C0BE}"/>
    <dgm:cxn modelId="{7CB50C55-E0E3-4FAD-83DC-7BD082257131}" type="presOf" srcId="{4D49E39B-A341-4B49-AC15-776780585700}" destId="{FABAE31A-B212-438A-AA04-253EF16BAACC}" srcOrd="0" destOrd="0" presId="urn:microsoft.com/office/officeart/2005/8/layout/orgChart1"/>
    <dgm:cxn modelId="{80162995-6EF9-459F-824E-E094C926D532}" type="presOf" srcId="{70A3B51A-4A33-48B2-AB04-7ECB92277846}" destId="{BB2430FF-24AD-42A4-8F52-02A212896345}" srcOrd="0" destOrd="0" presId="urn:microsoft.com/office/officeart/2005/8/layout/orgChart1"/>
    <dgm:cxn modelId="{96B5CE55-77AB-4165-9B2D-AC62FFC9B682}" srcId="{EA6C5638-027D-474C-9370-612708DB4C89}" destId="{D9FEE71A-3A78-4336-9481-EA5BDB67B427}" srcOrd="3" destOrd="0" parTransId="{114984BB-7FC3-42E3-B32D-1FD295DFF720}" sibTransId="{BFCA9B49-A04D-4B7A-95D2-FE33A1595F69}"/>
    <dgm:cxn modelId="{371B5DC6-ED5E-4CFF-B5FB-57ED70835760}" type="presOf" srcId="{0367742A-93B9-4415-A5EE-A1DC119D25D0}" destId="{91009747-C1A1-4F22-BB98-913DF8E30579}" srcOrd="0" destOrd="0" presId="urn:microsoft.com/office/officeart/2005/8/layout/orgChart1"/>
    <dgm:cxn modelId="{451A6C44-6CF2-4758-A571-AACFD1044169}" type="presOf" srcId="{8A20AE20-174A-4D71-9C3B-8E0BFEDC5534}" destId="{24322FAB-8E22-4198-AC8B-AEDBD15EF6E0}" srcOrd="0" destOrd="0" presId="urn:microsoft.com/office/officeart/2005/8/layout/orgChart1"/>
    <dgm:cxn modelId="{BA0B6D25-AD2D-4604-97C0-74A9F9C9203C}" type="presOf" srcId="{D9FEE71A-3A78-4336-9481-EA5BDB67B427}" destId="{36715243-9A80-4E76-A8B9-B96A2736DE92}" srcOrd="1" destOrd="0" presId="urn:microsoft.com/office/officeart/2005/8/layout/orgChart1"/>
    <dgm:cxn modelId="{87678FC8-1154-402C-91FD-179BA781171C}" type="presOf" srcId="{DFC82849-1F16-4B88-82C7-FD5907F03C82}" destId="{4E347E1C-1F98-4703-AB49-0F35F09B9764}" srcOrd="1" destOrd="0" presId="urn:microsoft.com/office/officeart/2005/8/layout/orgChart1"/>
    <dgm:cxn modelId="{C2CA3BD1-D70C-4BA0-8C35-5CA5F8C8866C}" type="presOf" srcId="{B3369E30-89EF-49D7-B36F-A57DCBF1ACF6}" destId="{A5A42A08-E06F-4587-9B5F-F709ADACD0C2}" srcOrd="0" destOrd="0" presId="urn:microsoft.com/office/officeart/2005/8/layout/orgChart1"/>
    <dgm:cxn modelId="{5A80A3FF-798E-4094-A881-11DADAB87745}" type="presOf" srcId="{457CE7AE-7F1A-4EDD-B6A3-95B1BA77BB65}" destId="{D0951799-027E-4A32-B52A-E9644BF581E7}" srcOrd="1" destOrd="0" presId="urn:microsoft.com/office/officeart/2005/8/layout/orgChart1"/>
    <dgm:cxn modelId="{B7B443D9-1360-498C-B17E-067CD79E8199}" srcId="{6464EB7C-E2B0-48C8-B6CB-400C077811F1}" destId="{457CE7AE-7F1A-4EDD-B6A3-95B1BA77BB65}" srcOrd="0" destOrd="0" parTransId="{D61597A2-5CA4-49FA-A679-72E4CAB03E6F}" sibTransId="{3E713B4C-0699-4099-9A3F-B1B12078D2AD}"/>
    <dgm:cxn modelId="{2CFF5819-05A2-47D4-B160-35447D4D748C}" srcId="{E5FA33B7-BF71-4249-8AB9-65061B368AB7}" destId="{6464EB7C-E2B0-48C8-B6CB-400C077811F1}" srcOrd="0" destOrd="0" parTransId="{8A20AE20-174A-4D71-9C3B-8E0BFEDC5534}" sibTransId="{D07DF64C-2974-45EB-B3B3-708A7E9FB9EC}"/>
    <dgm:cxn modelId="{E09F6052-0C78-4CC8-B31F-DB1106A92B74}" srcId="{EA6C5638-027D-474C-9370-612708DB4C89}" destId="{4D49E39B-A341-4B49-AC15-776780585700}" srcOrd="4" destOrd="0" parTransId="{444B7BC7-3150-49E7-94D5-12EC010AFF40}" sibTransId="{298C02B0-9442-4653-9E2D-60AED89E357A}"/>
    <dgm:cxn modelId="{93467523-65F1-463F-957A-E3A9210AB092}" type="presOf" srcId="{1CF1677A-89AB-4EEA-830E-9B4E5E432A9E}" destId="{F4A37C97-FE54-49E7-962A-03D914831B1B}" srcOrd="1" destOrd="0" presId="urn:microsoft.com/office/officeart/2005/8/layout/orgChart1"/>
    <dgm:cxn modelId="{6F70B6EA-ABBE-4368-B6F5-947A02A9BFF2}" type="presOf" srcId="{3E4932E3-9904-4E4D-BB95-46C13CD0E61B}" destId="{2C2CB86A-B2B9-4966-9301-087BCD3C9AD9}" srcOrd="0" destOrd="0" presId="urn:microsoft.com/office/officeart/2005/8/layout/orgChart1"/>
    <dgm:cxn modelId="{62C43336-C917-485F-B02C-DA0DF8FE350E}" type="presParOf" srcId="{91C97270-D272-4C21-A435-BEFDD9B10CD7}" destId="{FAA277E7-659D-428E-9FA8-324008B915FC}" srcOrd="0" destOrd="0" presId="urn:microsoft.com/office/officeart/2005/8/layout/orgChart1"/>
    <dgm:cxn modelId="{0FD0612F-CDCE-4D60-934A-141CACCD2C02}" type="presParOf" srcId="{FAA277E7-659D-428E-9FA8-324008B915FC}" destId="{036CF31D-56C8-4856-B98A-7695EC9C3B7D}" srcOrd="0" destOrd="0" presId="urn:microsoft.com/office/officeart/2005/8/layout/orgChart1"/>
    <dgm:cxn modelId="{8E263778-A152-4907-B9BE-2438CA5F1DAC}" type="presParOf" srcId="{036CF31D-56C8-4856-B98A-7695EC9C3B7D}" destId="{C79D39C0-54C8-4E21-AC93-4D86DF256C43}" srcOrd="0" destOrd="0" presId="urn:microsoft.com/office/officeart/2005/8/layout/orgChart1"/>
    <dgm:cxn modelId="{BF8E74AE-EB06-42D9-BFDD-D1D47E087E16}" type="presParOf" srcId="{036CF31D-56C8-4856-B98A-7695EC9C3B7D}" destId="{D8CA7B4E-50DE-476C-9955-39DA60A8A05F}" srcOrd="1" destOrd="0" presId="urn:microsoft.com/office/officeart/2005/8/layout/orgChart1"/>
    <dgm:cxn modelId="{8E836D4B-EDA1-4D5F-869E-2C8EEB03CEE1}" type="presParOf" srcId="{FAA277E7-659D-428E-9FA8-324008B915FC}" destId="{4475EE71-0B20-49DF-B999-1F9A9B747CB0}" srcOrd="1" destOrd="0" presId="urn:microsoft.com/office/officeart/2005/8/layout/orgChart1"/>
    <dgm:cxn modelId="{298F43BC-AB26-4C6E-9A38-8DEAF73C3FE1}" type="presParOf" srcId="{4475EE71-0B20-49DF-B999-1F9A9B747CB0}" destId="{24322FAB-8E22-4198-AC8B-AEDBD15EF6E0}" srcOrd="0" destOrd="0" presId="urn:microsoft.com/office/officeart/2005/8/layout/orgChart1"/>
    <dgm:cxn modelId="{B3DD18B8-536F-4A24-93A0-E68515B0BB26}" type="presParOf" srcId="{4475EE71-0B20-49DF-B999-1F9A9B747CB0}" destId="{82291019-5DF4-41F5-9B82-F541D34AF701}" srcOrd="1" destOrd="0" presId="urn:microsoft.com/office/officeart/2005/8/layout/orgChart1"/>
    <dgm:cxn modelId="{C739AB57-AAA4-4AAA-B21A-3C4CF8601902}" type="presParOf" srcId="{82291019-5DF4-41F5-9B82-F541D34AF701}" destId="{24B73108-13C4-462C-A596-3ACABFDE8230}" srcOrd="0" destOrd="0" presId="urn:microsoft.com/office/officeart/2005/8/layout/orgChart1"/>
    <dgm:cxn modelId="{75C7B404-9FDF-4ABD-8222-697B41CB6950}" type="presParOf" srcId="{24B73108-13C4-462C-A596-3ACABFDE8230}" destId="{CEB972D6-E843-40E2-AE0F-EE163E8F94A1}" srcOrd="0" destOrd="0" presId="urn:microsoft.com/office/officeart/2005/8/layout/orgChart1"/>
    <dgm:cxn modelId="{AC5B184D-EDEA-4944-BEBC-70C39C91601E}" type="presParOf" srcId="{24B73108-13C4-462C-A596-3ACABFDE8230}" destId="{607412C2-77B1-4101-9C91-A4C8488CAF4D}" srcOrd="1" destOrd="0" presId="urn:microsoft.com/office/officeart/2005/8/layout/orgChart1"/>
    <dgm:cxn modelId="{B08F8411-BA28-46A5-8D30-E9C283B16C15}" type="presParOf" srcId="{82291019-5DF4-41F5-9B82-F541D34AF701}" destId="{53162924-E380-4F13-951D-BEACF39D8512}" srcOrd="1" destOrd="0" presId="urn:microsoft.com/office/officeart/2005/8/layout/orgChart1"/>
    <dgm:cxn modelId="{10FF46A5-748C-435E-A14E-89F0850F7C9A}" type="presParOf" srcId="{53162924-E380-4F13-951D-BEACF39D8512}" destId="{2111E2C1-0CA1-4E04-A9E9-63B01DF3FB7B}" srcOrd="0" destOrd="0" presId="urn:microsoft.com/office/officeart/2005/8/layout/orgChart1"/>
    <dgm:cxn modelId="{429D98B5-3674-4CF2-9A90-D5DC8675190D}" type="presParOf" srcId="{53162924-E380-4F13-951D-BEACF39D8512}" destId="{9B1427E2-1272-4731-9AE9-793B72925B65}" srcOrd="1" destOrd="0" presId="urn:microsoft.com/office/officeart/2005/8/layout/orgChart1"/>
    <dgm:cxn modelId="{6113A247-CE62-4C7A-8B59-7FBB138317E9}" type="presParOf" srcId="{9B1427E2-1272-4731-9AE9-793B72925B65}" destId="{B654969F-1837-48BA-9915-A61FC4AECCE7}" srcOrd="0" destOrd="0" presId="urn:microsoft.com/office/officeart/2005/8/layout/orgChart1"/>
    <dgm:cxn modelId="{4996FB36-D7EA-4210-9FAF-48E335B96B87}" type="presParOf" srcId="{B654969F-1837-48BA-9915-A61FC4AECCE7}" destId="{1A36E078-AAD3-4E03-9DAD-FD69611A98D1}" srcOrd="0" destOrd="0" presId="urn:microsoft.com/office/officeart/2005/8/layout/orgChart1"/>
    <dgm:cxn modelId="{676C57FE-97E3-472B-BC86-CFA3F7CE9DE6}" type="presParOf" srcId="{B654969F-1837-48BA-9915-A61FC4AECCE7}" destId="{D0951799-027E-4A32-B52A-E9644BF581E7}" srcOrd="1" destOrd="0" presId="urn:microsoft.com/office/officeart/2005/8/layout/orgChart1"/>
    <dgm:cxn modelId="{65BE936F-7F9C-4F75-8C13-3523D29FECFA}" type="presParOf" srcId="{9B1427E2-1272-4731-9AE9-793B72925B65}" destId="{5621217F-3700-4A36-A750-C90EB4817749}" srcOrd="1" destOrd="0" presId="urn:microsoft.com/office/officeart/2005/8/layout/orgChart1"/>
    <dgm:cxn modelId="{35708E00-FD0E-403C-8CC5-E48A977713F5}" type="presParOf" srcId="{9B1427E2-1272-4731-9AE9-793B72925B65}" destId="{5724FBF1-EBF6-4645-8413-05602C5AB865}" srcOrd="2" destOrd="0" presId="urn:microsoft.com/office/officeart/2005/8/layout/orgChart1"/>
    <dgm:cxn modelId="{95EF8A5D-A6EC-4B88-A37C-83D972E98830}" type="presParOf" srcId="{53162924-E380-4F13-951D-BEACF39D8512}" destId="{CAA55F84-03E5-46DA-B715-C287C9354FEE}" srcOrd="2" destOrd="0" presId="urn:microsoft.com/office/officeart/2005/8/layout/orgChart1"/>
    <dgm:cxn modelId="{1DB1295B-ABF0-4DC7-BAF7-AA2BAF6DBE1D}" type="presParOf" srcId="{53162924-E380-4F13-951D-BEACF39D8512}" destId="{55D8A19D-B44C-4543-8E93-195B1EABEBF4}" srcOrd="3" destOrd="0" presId="urn:microsoft.com/office/officeart/2005/8/layout/orgChart1"/>
    <dgm:cxn modelId="{63DC133E-3313-48B0-A74B-38DCBD6D780B}" type="presParOf" srcId="{55D8A19D-B44C-4543-8E93-195B1EABEBF4}" destId="{03C008B0-D618-4566-81D6-C351D7E91537}" srcOrd="0" destOrd="0" presId="urn:microsoft.com/office/officeart/2005/8/layout/orgChart1"/>
    <dgm:cxn modelId="{92CD9A40-71B2-41B8-BAD0-993A1D865E74}" type="presParOf" srcId="{03C008B0-D618-4566-81D6-C351D7E91537}" destId="{E23E029F-CCDE-4802-BD5B-E72E69DC220C}" srcOrd="0" destOrd="0" presId="urn:microsoft.com/office/officeart/2005/8/layout/orgChart1"/>
    <dgm:cxn modelId="{514FE130-0ACA-4D68-826A-6CCE8F6873EF}" type="presParOf" srcId="{03C008B0-D618-4566-81D6-C351D7E91537}" destId="{F4A37C97-FE54-49E7-962A-03D914831B1B}" srcOrd="1" destOrd="0" presId="urn:microsoft.com/office/officeart/2005/8/layout/orgChart1"/>
    <dgm:cxn modelId="{3C8E0642-4001-431A-83A6-A9B94DF24063}" type="presParOf" srcId="{55D8A19D-B44C-4543-8E93-195B1EABEBF4}" destId="{B0867A8C-591D-49C0-8D21-5F3F2D46B4B0}" srcOrd="1" destOrd="0" presId="urn:microsoft.com/office/officeart/2005/8/layout/orgChart1"/>
    <dgm:cxn modelId="{38563848-3C93-4F3A-85D6-838655F392E1}" type="presParOf" srcId="{55D8A19D-B44C-4543-8E93-195B1EABEBF4}" destId="{7F20D33C-24D1-4880-8DB0-18D2DC68FE3C}" srcOrd="2" destOrd="0" presId="urn:microsoft.com/office/officeart/2005/8/layout/orgChart1"/>
    <dgm:cxn modelId="{12F1A584-33B0-444E-A188-3270B92A382E}" type="presParOf" srcId="{53162924-E380-4F13-951D-BEACF39D8512}" destId="{2CB729D7-9FD9-4923-A592-F5EBD45F9A25}" srcOrd="4" destOrd="0" presId="urn:microsoft.com/office/officeart/2005/8/layout/orgChart1"/>
    <dgm:cxn modelId="{7B62901B-82CD-4DAF-90BB-56991B682A03}" type="presParOf" srcId="{53162924-E380-4F13-951D-BEACF39D8512}" destId="{C0400312-CD5D-42C8-A849-8B233518A7A6}" srcOrd="5" destOrd="0" presId="urn:microsoft.com/office/officeart/2005/8/layout/orgChart1"/>
    <dgm:cxn modelId="{C4BA1FD7-682F-4545-9967-AA880D35FBF4}" type="presParOf" srcId="{C0400312-CD5D-42C8-A849-8B233518A7A6}" destId="{F3CEEB08-81E3-4B4E-9924-779BD48FEBD9}" srcOrd="0" destOrd="0" presId="urn:microsoft.com/office/officeart/2005/8/layout/orgChart1"/>
    <dgm:cxn modelId="{4246BB3D-5F1B-433F-A816-C70BAA20F6A4}" type="presParOf" srcId="{F3CEEB08-81E3-4B4E-9924-779BD48FEBD9}" destId="{BFFE3508-8344-41AA-8992-993D935BCEF6}" srcOrd="0" destOrd="0" presId="urn:microsoft.com/office/officeart/2005/8/layout/orgChart1"/>
    <dgm:cxn modelId="{4747026D-0AC3-455B-917B-4B8C63D3D104}" type="presParOf" srcId="{F3CEEB08-81E3-4B4E-9924-779BD48FEBD9}" destId="{4E347E1C-1F98-4703-AB49-0F35F09B9764}" srcOrd="1" destOrd="0" presId="urn:microsoft.com/office/officeart/2005/8/layout/orgChart1"/>
    <dgm:cxn modelId="{F62B9905-EB9B-4564-A839-90EFB17A5433}" type="presParOf" srcId="{C0400312-CD5D-42C8-A849-8B233518A7A6}" destId="{69300EC1-1F5D-4E64-8F2A-A5F6F0A90F85}" srcOrd="1" destOrd="0" presId="urn:microsoft.com/office/officeart/2005/8/layout/orgChart1"/>
    <dgm:cxn modelId="{16EB1007-8D89-427E-9BB7-4FB4B79DAD7A}" type="presParOf" srcId="{C0400312-CD5D-42C8-A849-8B233518A7A6}" destId="{76C01376-5C6B-4C23-B0E3-C82F62921858}" srcOrd="2" destOrd="0" presId="urn:microsoft.com/office/officeart/2005/8/layout/orgChart1"/>
    <dgm:cxn modelId="{7FB873BF-5248-48D2-91B8-0A90B46E8C6E}" type="presParOf" srcId="{82291019-5DF4-41F5-9B82-F541D34AF701}" destId="{DC482658-9B31-4EA9-AC9A-65C7307F229C}" srcOrd="2" destOrd="0" presId="urn:microsoft.com/office/officeart/2005/8/layout/orgChart1"/>
    <dgm:cxn modelId="{23A56841-C4CB-4666-BFB3-3C3049A3A533}" type="presParOf" srcId="{4475EE71-0B20-49DF-B999-1F9A9B747CB0}" destId="{8FCB252B-3307-47FD-BDC8-834D30E499B4}" srcOrd="2" destOrd="0" presId="urn:microsoft.com/office/officeart/2005/8/layout/orgChart1"/>
    <dgm:cxn modelId="{22E8003C-40AE-4216-8E5D-D4F343EB7A3C}" type="presParOf" srcId="{4475EE71-0B20-49DF-B999-1F9A9B747CB0}" destId="{5B7D6665-C544-4F11-9E77-E68AE9144549}" srcOrd="3" destOrd="0" presId="urn:microsoft.com/office/officeart/2005/8/layout/orgChart1"/>
    <dgm:cxn modelId="{9E2AD6CD-7CF6-4D96-B54C-C02B048CB931}" type="presParOf" srcId="{5B7D6665-C544-4F11-9E77-E68AE9144549}" destId="{CD25BB83-46B3-40B1-85B3-4902F27FE65F}" srcOrd="0" destOrd="0" presId="urn:microsoft.com/office/officeart/2005/8/layout/orgChart1"/>
    <dgm:cxn modelId="{885BCA97-8CFB-4D4A-AA75-207A489B9429}" type="presParOf" srcId="{CD25BB83-46B3-40B1-85B3-4902F27FE65F}" destId="{43388941-A117-4DB9-8CD7-C99C062261CA}" srcOrd="0" destOrd="0" presId="urn:microsoft.com/office/officeart/2005/8/layout/orgChart1"/>
    <dgm:cxn modelId="{36A925D5-72C2-4BD8-A7ED-7BEA9FFFCE6A}" type="presParOf" srcId="{CD25BB83-46B3-40B1-85B3-4902F27FE65F}" destId="{606DE60B-0C87-4726-9FA9-F5472C233AFD}" srcOrd="1" destOrd="0" presId="urn:microsoft.com/office/officeart/2005/8/layout/orgChart1"/>
    <dgm:cxn modelId="{A7C401EA-0BF7-4EA6-9E86-67F5DC072820}" type="presParOf" srcId="{5B7D6665-C544-4F11-9E77-E68AE9144549}" destId="{72046936-391B-4046-A4AD-D43DBDA30535}" srcOrd="1" destOrd="0" presId="urn:microsoft.com/office/officeart/2005/8/layout/orgChart1"/>
    <dgm:cxn modelId="{4F24AC7C-6BCD-4A03-A7E0-5588111E1579}" type="presParOf" srcId="{72046936-391B-4046-A4AD-D43DBDA30535}" destId="{91009747-C1A1-4F22-BB98-913DF8E30579}" srcOrd="0" destOrd="0" presId="urn:microsoft.com/office/officeart/2005/8/layout/orgChart1"/>
    <dgm:cxn modelId="{96517BF7-76C4-478C-A88F-19A0939AB27B}" type="presParOf" srcId="{72046936-391B-4046-A4AD-D43DBDA30535}" destId="{296A3DD3-D10E-44DC-87C5-450B06630578}" srcOrd="1" destOrd="0" presId="urn:microsoft.com/office/officeart/2005/8/layout/orgChart1"/>
    <dgm:cxn modelId="{AFD2499F-3B5E-4B3A-9C0A-9DF552ACBC09}" type="presParOf" srcId="{296A3DD3-D10E-44DC-87C5-450B06630578}" destId="{9591A09D-91A9-49F1-BB47-23DCC1D1F536}" srcOrd="0" destOrd="0" presId="urn:microsoft.com/office/officeart/2005/8/layout/orgChart1"/>
    <dgm:cxn modelId="{D1EB12A1-07BF-4990-B24C-B3D653C33EDA}" type="presParOf" srcId="{9591A09D-91A9-49F1-BB47-23DCC1D1F536}" destId="{F4E377A4-1C1B-4BAB-A6FD-F12918D00C40}" srcOrd="0" destOrd="0" presId="urn:microsoft.com/office/officeart/2005/8/layout/orgChart1"/>
    <dgm:cxn modelId="{BA6342D8-DA04-44A6-A1C7-BBA530EBD131}" type="presParOf" srcId="{9591A09D-91A9-49F1-BB47-23DCC1D1F536}" destId="{6203155C-2781-4A2A-9DBA-897AE60C30E9}" srcOrd="1" destOrd="0" presId="urn:microsoft.com/office/officeart/2005/8/layout/orgChart1"/>
    <dgm:cxn modelId="{03061D07-3B8A-41F4-B652-3CE1463AC976}" type="presParOf" srcId="{296A3DD3-D10E-44DC-87C5-450B06630578}" destId="{2CD9269A-73C1-4574-A9C9-368AE267AF87}" srcOrd="1" destOrd="0" presId="urn:microsoft.com/office/officeart/2005/8/layout/orgChart1"/>
    <dgm:cxn modelId="{57C12C2A-04B2-4632-9FC1-A632228C202B}" type="presParOf" srcId="{296A3DD3-D10E-44DC-87C5-450B06630578}" destId="{53549A51-74E3-41BF-82B4-46E5C30EDB5D}" srcOrd="2" destOrd="0" presId="urn:microsoft.com/office/officeart/2005/8/layout/orgChart1"/>
    <dgm:cxn modelId="{F5C37A93-A642-4093-A8C2-DFD5D5B6F99D}" type="presParOf" srcId="{72046936-391B-4046-A4AD-D43DBDA30535}" destId="{3A03A460-9002-4370-A199-EAB960EF48AB}" srcOrd="2" destOrd="0" presId="urn:microsoft.com/office/officeart/2005/8/layout/orgChart1"/>
    <dgm:cxn modelId="{B85D4E03-D50D-4F22-909B-250AF857D70E}" type="presParOf" srcId="{72046936-391B-4046-A4AD-D43DBDA30535}" destId="{549F96C8-8606-4609-AEC3-11D9DE4891F6}" srcOrd="3" destOrd="0" presId="urn:microsoft.com/office/officeart/2005/8/layout/orgChart1"/>
    <dgm:cxn modelId="{11979436-FFCA-41CC-A827-1C3E39B126E1}" type="presParOf" srcId="{549F96C8-8606-4609-AEC3-11D9DE4891F6}" destId="{964FD639-C688-4874-8173-A373D9B055C1}" srcOrd="0" destOrd="0" presId="urn:microsoft.com/office/officeart/2005/8/layout/orgChart1"/>
    <dgm:cxn modelId="{B4BB13BB-D3EB-4CA7-9920-200DADA67F0A}" type="presParOf" srcId="{964FD639-C688-4874-8173-A373D9B055C1}" destId="{2C2CB86A-B2B9-4966-9301-087BCD3C9AD9}" srcOrd="0" destOrd="0" presId="urn:microsoft.com/office/officeart/2005/8/layout/orgChart1"/>
    <dgm:cxn modelId="{6D276EFA-46B6-4ED0-9D2A-94962C03FC05}" type="presParOf" srcId="{964FD639-C688-4874-8173-A373D9B055C1}" destId="{D9191535-5045-45F7-AEE8-4C43A915BC01}" srcOrd="1" destOrd="0" presId="urn:microsoft.com/office/officeart/2005/8/layout/orgChart1"/>
    <dgm:cxn modelId="{EEC2694C-6DC1-4C03-8AC1-E94F65D469F0}" type="presParOf" srcId="{549F96C8-8606-4609-AEC3-11D9DE4891F6}" destId="{36355A79-3371-4B75-9F9C-93967198B200}" srcOrd="1" destOrd="0" presId="urn:microsoft.com/office/officeart/2005/8/layout/orgChart1"/>
    <dgm:cxn modelId="{CBD0BEAA-A2E6-4DD3-A233-8E3FA3269B30}" type="presParOf" srcId="{549F96C8-8606-4609-AEC3-11D9DE4891F6}" destId="{27B8001D-E5B6-4E56-BC51-B00A37074774}" srcOrd="2" destOrd="0" presId="urn:microsoft.com/office/officeart/2005/8/layout/orgChart1"/>
    <dgm:cxn modelId="{E04EF784-05C5-43D6-ABAC-2EEB705D4643}" type="presParOf" srcId="{72046936-391B-4046-A4AD-D43DBDA30535}" destId="{26928F67-D30B-46F7-9BBC-A714A69E9E36}" srcOrd="4" destOrd="0" presId="urn:microsoft.com/office/officeart/2005/8/layout/orgChart1"/>
    <dgm:cxn modelId="{3F18B1C9-0372-44A5-BA0C-EEA0F66F0C90}" type="presParOf" srcId="{72046936-391B-4046-A4AD-D43DBDA30535}" destId="{147FC319-8391-46E6-9694-A5B5FBD8D211}" srcOrd="5" destOrd="0" presId="urn:microsoft.com/office/officeart/2005/8/layout/orgChart1"/>
    <dgm:cxn modelId="{83379E99-7F55-48E8-A62F-9BEEF7805C61}" type="presParOf" srcId="{147FC319-8391-46E6-9694-A5B5FBD8D211}" destId="{E2BF8E42-FFB9-40AA-BE62-AA298C2C5DAB}" srcOrd="0" destOrd="0" presId="urn:microsoft.com/office/officeart/2005/8/layout/orgChart1"/>
    <dgm:cxn modelId="{07356573-1DE7-47BE-BAE3-4953AFFDE2C2}" type="presParOf" srcId="{E2BF8E42-FFB9-40AA-BE62-AA298C2C5DAB}" destId="{9DACFD1A-FF7B-4D0C-872A-9BF71DBC1A7F}" srcOrd="0" destOrd="0" presId="urn:microsoft.com/office/officeart/2005/8/layout/orgChart1"/>
    <dgm:cxn modelId="{0F9ED3B0-0E44-468E-B3A4-7BB4EE76B09C}" type="presParOf" srcId="{E2BF8E42-FFB9-40AA-BE62-AA298C2C5DAB}" destId="{30D701ED-2649-4A45-ACE7-7CD7009565A7}" srcOrd="1" destOrd="0" presId="urn:microsoft.com/office/officeart/2005/8/layout/orgChart1"/>
    <dgm:cxn modelId="{5D6E7960-6B96-4984-A5E4-BA432CAA2823}" type="presParOf" srcId="{147FC319-8391-46E6-9694-A5B5FBD8D211}" destId="{8D120815-0F06-4B69-B00E-4575A977EF96}" srcOrd="1" destOrd="0" presId="urn:microsoft.com/office/officeart/2005/8/layout/orgChart1"/>
    <dgm:cxn modelId="{2A1CE92F-2EB7-43E0-8D99-8B4C327578D7}" type="presParOf" srcId="{147FC319-8391-46E6-9694-A5B5FBD8D211}" destId="{58529E05-A033-438B-A865-3F6583A18E6E}" srcOrd="2" destOrd="0" presId="urn:microsoft.com/office/officeart/2005/8/layout/orgChart1"/>
    <dgm:cxn modelId="{20E0746A-A377-4CE6-A2AD-C3F8ED43A528}" type="presParOf" srcId="{72046936-391B-4046-A4AD-D43DBDA30535}" destId="{3037C055-D06E-401D-B189-D981F19DE37F}" srcOrd="6" destOrd="0" presId="urn:microsoft.com/office/officeart/2005/8/layout/orgChart1"/>
    <dgm:cxn modelId="{3B176822-E0DF-4083-B021-73A386656DBC}" type="presParOf" srcId="{72046936-391B-4046-A4AD-D43DBDA30535}" destId="{931AF06F-D184-4085-AB80-6C0D179AD339}" srcOrd="7" destOrd="0" presId="urn:microsoft.com/office/officeart/2005/8/layout/orgChart1"/>
    <dgm:cxn modelId="{32FFBD54-26EC-4F6C-A58C-BB210BCB670F}" type="presParOf" srcId="{931AF06F-D184-4085-AB80-6C0D179AD339}" destId="{E36C9553-034B-4BBD-914A-252DD6375F56}" srcOrd="0" destOrd="0" presId="urn:microsoft.com/office/officeart/2005/8/layout/orgChart1"/>
    <dgm:cxn modelId="{0FB88441-6508-4623-ADA5-F5A931497FFA}" type="presParOf" srcId="{E36C9553-034B-4BBD-914A-252DD6375F56}" destId="{857A08EE-ED24-48DA-BF3D-30B9246EC1B6}" srcOrd="0" destOrd="0" presId="urn:microsoft.com/office/officeart/2005/8/layout/orgChart1"/>
    <dgm:cxn modelId="{07F1D22A-5784-4C75-BF2C-C38554891AA6}" type="presParOf" srcId="{E36C9553-034B-4BBD-914A-252DD6375F56}" destId="{36715243-9A80-4E76-A8B9-B96A2736DE92}" srcOrd="1" destOrd="0" presId="urn:microsoft.com/office/officeart/2005/8/layout/orgChart1"/>
    <dgm:cxn modelId="{2900951B-6741-4628-8F29-45AE64D6BC6C}" type="presParOf" srcId="{931AF06F-D184-4085-AB80-6C0D179AD339}" destId="{D6247A2B-5AA1-4FEE-B7DE-A99A114A6193}" srcOrd="1" destOrd="0" presId="urn:microsoft.com/office/officeart/2005/8/layout/orgChart1"/>
    <dgm:cxn modelId="{F6260A84-596A-4964-ABAE-51C13D13432F}" type="presParOf" srcId="{931AF06F-D184-4085-AB80-6C0D179AD339}" destId="{95E5ECDC-7465-4D25-848C-5D112670D228}" srcOrd="2" destOrd="0" presId="urn:microsoft.com/office/officeart/2005/8/layout/orgChart1"/>
    <dgm:cxn modelId="{F3F721AF-C9CF-4A07-A3CA-3EC33B58804C}" type="presParOf" srcId="{72046936-391B-4046-A4AD-D43DBDA30535}" destId="{6B781BB0-06EF-4521-8DFA-49912335E089}" srcOrd="8" destOrd="0" presId="urn:microsoft.com/office/officeart/2005/8/layout/orgChart1"/>
    <dgm:cxn modelId="{559B8F80-8092-40DD-8B0C-AFA4A3859633}" type="presParOf" srcId="{72046936-391B-4046-A4AD-D43DBDA30535}" destId="{34D00B27-30A9-4CDC-9364-1768E1462B6C}" srcOrd="9" destOrd="0" presId="urn:microsoft.com/office/officeart/2005/8/layout/orgChart1"/>
    <dgm:cxn modelId="{F3BE51C6-E9CD-4324-A5ED-DD30F266DC26}" type="presParOf" srcId="{34D00B27-30A9-4CDC-9364-1768E1462B6C}" destId="{2ABA9A30-AAB6-4E77-A4E7-3A8DCC959920}" srcOrd="0" destOrd="0" presId="urn:microsoft.com/office/officeart/2005/8/layout/orgChart1"/>
    <dgm:cxn modelId="{65A1668D-F6A0-4CEB-B5EB-99C486DE2D92}" type="presParOf" srcId="{2ABA9A30-AAB6-4E77-A4E7-3A8DCC959920}" destId="{FABAE31A-B212-438A-AA04-253EF16BAACC}" srcOrd="0" destOrd="0" presId="urn:microsoft.com/office/officeart/2005/8/layout/orgChart1"/>
    <dgm:cxn modelId="{032F4C76-350F-4547-8883-9954DAC0CAF8}" type="presParOf" srcId="{2ABA9A30-AAB6-4E77-A4E7-3A8DCC959920}" destId="{9B5ED0BE-FC6D-4449-AA54-90F1FD7FD6AE}" srcOrd="1" destOrd="0" presId="urn:microsoft.com/office/officeart/2005/8/layout/orgChart1"/>
    <dgm:cxn modelId="{EBDACB68-A3FE-40E5-8BA0-95734766DB4B}" type="presParOf" srcId="{34D00B27-30A9-4CDC-9364-1768E1462B6C}" destId="{32510E10-A62E-45B9-B757-EA67BFCEE1E5}" srcOrd="1" destOrd="0" presId="urn:microsoft.com/office/officeart/2005/8/layout/orgChart1"/>
    <dgm:cxn modelId="{121BEC69-44A9-4935-85AD-2DB99A37D828}" type="presParOf" srcId="{34D00B27-30A9-4CDC-9364-1768E1462B6C}" destId="{3060AB14-E616-4D8D-AF0A-D4B5EFF06786}" srcOrd="2" destOrd="0" presId="urn:microsoft.com/office/officeart/2005/8/layout/orgChart1"/>
    <dgm:cxn modelId="{5244F667-F8CC-41D5-A8CE-A974322675BD}" type="presParOf" srcId="{5B7D6665-C544-4F11-9E77-E68AE9144549}" destId="{D8760256-E783-4C9F-972D-52CE241DEA41}" srcOrd="2" destOrd="0" presId="urn:microsoft.com/office/officeart/2005/8/layout/orgChart1"/>
    <dgm:cxn modelId="{7CFF9088-9C9E-4991-A48F-610BDF4A4749}" type="presParOf" srcId="{4475EE71-0B20-49DF-B999-1F9A9B747CB0}" destId="{A0858319-9F2D-4215-88FB-34291F2A9812}" srcOrd="4" destOrd="0" presId="urn:microsoft.com/office/officeart/2005/8/layout/orgChart1"/>
    <dgm:cxn modelId="{16C9A0E1-0708-4E5A-B488-17353BBFABFC}" type="presParOf" srcId="{4475EE71-0B20-49DF-B999-1F9A9B747CB0}" destId="{B6BE1BA0-8B32-4BCE-8456-EAE83283E9E2}" srcOrd="5" destOrd="0" presId="urn:microsoft.com/office/officeart/2005/8/layout/orgChart1"/>
    <dgm:cxn modelId="{60ACDF46-6A10-4417-8135-9A166BD94B8F}" type="presParOf" srcId="{B6BE1BA0-8B32-4BCE-8456-EAE83283E9E2}" destId="{517C03E2-78D3-40F3-AB75-79462BF74E2A}" srcOrd="0" destOrd="0" presId="urn:microsoft.com/office/officeart/2005/8/layout/orgChart1"/>
    <dgm:cxn modelId="{9EFB3308-5636-4146-99A7-E2E41663A4C7}" type="presParOf" srcId="{517C03E2-78D3-40F3-AB75-79462BF74E2A}" destId="{A5A42A08-E06F-4587-9B5F-F709ADACD0C2}" srcOrd="0" destOrd="0" presId="urn:microsoft.com/office/officeart/2005/8/layout/orgChart1"/>
    <dgm:cxn modelId="{38542D76-5C5B-442F-BD1B-A72BBA989AC0}" type="presParOf" srcId="{517C03E2-78D3-40F3-AB75-79462BF74E2A}" destId="{6A0B3C68-231D-4899-AF55-77BD2B06CC69}" srcOrd="1" destOrd="0" presId="urn:microsoft.com/office/officeart/2005/8/layout/orgChart1"/>
    <dgm:cxn modelId="{B111D7A2-5071-4BAD-B78A-C08E50E0A135}" type="presParOf" srcId="{B6BE1BA0-8B32-4BCE-8456-EAE83283E9E2}" destId="{C62F52A5-C838-45E0-A181-BBAAF18C3AEF}" srcOrd="1" destOrd="0" presId="urn:microsoft.com/office/officeart/2005/8/layout/orgChart1"/>
    <dgm:cxn modelId="{6854CCCC-CED8-411C-8431-5CFE98E71273}" type="presParOf" srcId="{C62F52A5-C838-45E0-A181-BBAAF18C3AEF}" destId="{BB2430FF-24AD-42A4-8F52-02A212896345}" srcOrd="0" destOrd="0" presId="urn:microsoft.com/office/officeart/2005/8/layout/orgChart1"/>
    <dgm:cxn modelId="{7B19C515-BBD0-419B-9994-1FE34B45B203}" type="presParOf" srcId="{C62F52A5-C838-45E0-A181-BBAAF18C3AEF}" destId="{37A5638B-0A24-431E-830D-3673B3171248}" srcOrd="1" destOrd="0" presId="urn:microsoft.com/office/officeart/2005/8/layout/orgChart1"/>
    <dgm:cxn modelId="{E1C27BB2-08F8-42D1-AB2A-9FF191964AED}" type="presParOf" srcId="{37A5638B-0A24-431E-830D-3673B3171248}" destId="{6B87C08B-6CA8-4941-81D7-029CEFC93CDC}" srcOrd="0" destOrd="0" presId="urn:microsoft.com/office/officeart/2005/8/layout/orgChart1"/>
    <dgm:cxn modelId="{7F85C2A6-8B09-48D6-A9C3-A0D7A5212655}" type="presParOf" srcId="{6B87C08B-6CA8-4941-81D7-029CEFC93CDC}" destId="{BA22B9A5-25FC-4909-AD94-9A4716C6DA77}" srcOrd="0" destOrd="0" presId="urn:microsoft.com/office/officeart/2005/8/layout/orgChart1"/>
    <dgm:cxn modelId="{A821F6B1-14DB-44A1-B937-51DF3ED63742}" type="presParOf" srcId="{6B87C08B-6CA8-4941-81D7-029CEFC93CDC}" destId="{7F1CD5BD-A8C9-4BED-9053-A0C3DCAF6B00}" srcOrd="1" destOrd="0" presId="urn:microsoft.com/office/officeart/2005/8/layout/orgChart1"/>
    <dgm:cxn modelId="{DB4E8160-2290-4D8E-84C1-19852CC1B6BB}" type="presParOf" srcId="{37A5638B-0A24-431E-830D-3673B3171248}" destId="{D41190D6-32E8-45BC-AD41-F54E50438388}" srcOrd="1" destOrd="0" presId="urn:microsoft.com/office/officeart/2005/8/layout/orgChart1"/>
    <dgm:cxn modelId="{4192E29D-D383-479B-9FD7-96E6B1298F7C}" type="presParOf" srcId="{37A5638B-0A24-431E-830D-3673B3171248}" destId="{C2F254A9-7383-40E7-9293-521018D18C9A}" srcOrd="2" destOrd="0" presId="urn:microsoft.com/office/officeart/2005/8/layout/orgChart1"/>
    <dgm:cxn modelId="{C095081F-1B49-4347-8E00-C57885563C14}" type="presParOf" srcId="{C62F52A5-C838-45E0-A181-BBAAF18C3AEF}" destId="{6752AD31-53F2-4684-A0AF-03BDDC679F2F}" srcOrd="2" destOrd="0" presId="urn:microsoft.com/office/officeart/2005/8/layout/orgChart1"/>
    <dgm:cxn modelId="{D2775E0D-3003-4CAB-B6A3-619537ED580E}" type="presParOf" srcId="{C62F52A5-C838-45E0-A181-BBAAF18C3AEF}" destId="{48CEF8D0-8959-4C66-A856-B79B32E5D9C2}" srcOrd="3" destOrd="0" presId="urn:microsoft.com/office/officeart/2005/8/layout/orgChart1"/>
    <dgm:cxn modelId="{FA4B9E06-09F5-42B8-BA4D-F1A1290B923E}" type="presParOf" srcId="{48CEF8D0-8959-4C66-A856-B79B32E5D9C2}" destId="{8FAFAEF1-DEB3-4118-B09B-0C67EEB8E10E}" srcOrd="0" destOrd="0" presId="urn:microsoft.com/office/officeart/2005/8/layout/orgChart1"/>
    <dgm:cxn modelId="{59F732CE-92E3-4970-828B-10439367A4BE}" type="presParOf" srcId="{8FAFAEF1-DEB3-4118-B09B-0C67EEB8E10E}" destId="{FBE39AD1-E14F-439B-9591-CD0AC1081963}" srcOrd="0" destOrd="0" presId="urn:microsoft.com/office/officeart/2005/8/layout/orgChart1"/>
    <dgm:cxn modelId="{ED101A73-494F-4D1D-AC0E-63972BC412BC}" type="presParOf" srcId="{8FAFAEF1-DEB3-4118-B09B-0C67EEB8E10E}" destId="{BAAEA411-0A4F-46DB-81C0-2F29C353D051}" srcOrd="1" destOrd="0" presId="urn:microsoft.com/office/officeart/2005/8/layout/orgChart1"/>
    <dgm:cxn modelId="{2EE983DC-CF10-48B6-9A11-A4DE3405C404}" type="presParOf" srcId="{48CEF8D0-8959-4C66-A856-B79B32E5D9C2}" destId="{9622466C-8D6A-40AA-9337-BB3C18C91BD5}" srcOrd="1" destOrd="0" presId="urn:microsoft.com/office/officeart/2005/8/layout/orgChart1"/>
    <dgm:cxn modelId="{F29C9E6F-A937-4EC4-9965-D16F65308AA1}" type="presParOf" srcId="{48CEF8D0-8959-4C66-A856-B79B32E5D9C2}" destId="{7DACC0DB-F8DD-4C73-86D4-70B7C21D4E18}" srcOrd="2" destOrd="0" presId="urn:microsoft.com/office/officeart/2005/8/layout/orgChart1"/>
    <dgm:cxn modelId="{40C1C6CD-1A94-41F0-B7D5-EDB8C843CA5F}" type="presParOf" srcId="{B6BE1BA0-8B32-4BCE-8456-EAE83283E9E2}" destId="{746EE2DC-F117-4BD6-9D9C-5A987DBFCA55}" srcOrd="2" destOrd="0" presId="urn:microsoft.com/office/officeart/2005/8/layout/orgChart1"/>
    <dgm:cxn modelId="{873386B4-8CC7-408F-BFD3-D50A630FBB77}" type="presParOf" srcId="{FAA277E7-659D-428E-9FA8-324008B915FC}" destId="{A034381C-229F-46C0-84BC-0E0EE195639F}"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52AD31-53F2-4684-A0AF-03BDDC679F2F}">
      <dsp:nvSpPr>
        <dsp:cNvPr id="0" name=""/>
        <dsp:cNvSpPr/>
      </dsp:nvSpPr>
      <dsp:spPr>
        <a:xfrm>
          <a:off x="4047548" y="840746"/>
          <a:ext cx="125621" cy="1025507"/>
        </a:xfrm>
        <a:custGeom>
          <a:avLst/>
          <a:gdLst/>
          <a:ahLst/>
          <a:cxnLst/>
          <a:rect l="0" t="0" r="0" b="0"/>
          <a:pathLst>
            <a:path>
              <a:moveTo>
                <a:pt x="0" y="0"/>
              </a:moveTo>
              <a:lnTo>
                <a:pt x="0" y="1025507"/>
              </a:lnTo>
              <a:lnTo>
                <a:pt x="125621" y="102550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430FF-24AD-42A4-8F52-02A212896345}">
      <dsp:nvSpPr>
        <dsp:cNvPr id="0" name=""/>
        <dsp:cNvSpPr/>
      </dsp:nvSpPr>
      <dsp:spPr>
        <a:xfrm>
          <a:off x="4047548" y="840746"/>
          <a:ext cx="132139" cy="280928"/>
        </a:xfrm>
        <a:custGeom>
          <a:avLst/>
          <a:gdLst/>
          <a:ahLst/>
          <a:cxnLst/>
          <a:rect l="0" t="0" r="0" b="0"/>
          <a:pathLst>
            <a:path>
              <a:moveTo>
                <a:pt x="0" y="0"/>
              </a:moveTo>
              <a:lnTo>
                <a:pt x="0" y="280928"/>
              </a:lnTo>
              <a:lnTo>
                <a:pt x="132139" y="28092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58319-9F2D-4215-88FB-34291F2A9812}">
      <dsp:nvSpPr>
        <dsp:cNvPr id="0" name=""/>
        <dsp:cNvSpPr/>
      </dsp:nvSpPr>
      <dsp:spPr>
        <a:xfrm>
          <a:off x="2879615" y="371652"/>
          <a:ext cx="1463861" cy="150145"/>
        </a:xfrm>
        <a:custGeom>
          <a:avLst/>
          <a:gdLst/>
          <a:ahLst/>
          <a:cxnLst/>
          <a:rect l="0" t="0" r="0" b="0"/>
          <a:pathLst>
            <a:path>
              <a:moveTo>
                <a:pt x="0" y="0"/>
              </a:moveTo>
              <a:lnTo>
                <a:pt x="0" y="79526"/>
              </a:lnTo>
              <a:lnTo>
                <a:pt x="1463861" y="79526"/>
              </a:lnTo>
              <a:lnTo>
                <a:pt x="1463861" y="150145"/>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81BB0-06EF-4521-8DFA-49912335E089}">
      <dsp:nvSpPr>
        <dsp:cNvPr id="0" name=""/>
        <dsp:cNvSpPr/>
      </dsp:nvSpPr>
      <dsp:spPr>
        <a:xfrm>
          <a:off x="2538927" y="882801"/>
          <a:ext cx="103353" cy="2446587"/>
        </a:xfrm>
        <a:custGeom>
          <a:avLst/>
          <a:gdLst/>
          <a:ahLst/>
          <a:cxnLst/>
          <a:rect l="0" t="0" r="0" b="0"/>
          <a:pathLst>
            <a:path>
              <a:moveTo>
                <a:pt x="0" y="0"/>
              </a:moveTo>
              <a:lnTo>
                <a:pt x="0" y="2446587"/>
              </a:lnTo>
              <a:lnTo>
                <a:pt x="103353" y="244658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7C055-D06E-401D-B189-D981F19DE37F}">
      <dsp:nvSpPr>
        <dsp:cNvPr id="0" name=""/>
        <dsp:cNvSpPr/>
      </dsp:nvSpPr>
      <dsp:spPr>
        <a:xfrm>
          <a:off x="2538927" y="882801"/>
          <a:ext cx="109029" cy="1963431"/>
        </a:xfrm>
        <a:custGeom>
          <a:avLst/>
          <a:gdLst/>
          <a:ahLst/>
          <a:cxnLst/>
          <a:rect l="0" t="0" r="0" b="0"/>
          <a:pathLst>
            <a:path>
              <a:moveTo>
                <a:pt x="0" y="0"/>
              </a:moveTo>
              <a:lnTo>
                <a:pt x="0" y="1963431"/>
              </a:lnTo>
              <a:lnTo>
                <a:pt x="109029" y="1963431"/>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28F67-D30B-46F7-9BBC-A714A69E9E36}">
      <dsp:nvSpPr>
        <dsp:cNvPr id="0" name=""/>
        <dsp:cNvSpPr/>
      </dsp:nvSpPr>
      <dsp:spPr>
        <a:xfrm>
          <a:off x="2538927" y="882801"/>
          <a:ext cx="110973" cy="1432344"/>
        </a:xfrm>
        <a:custGeom>
          <a:avLst/>
          <a:gdLst/>
          <a:ahLst/>
          <a:cxnLst/>
          <a:rect l="0" t="0" r="0" b="0"/>
          <a:pathLst>
            <a:path>
              <a:moveTo>
                <a:pt x="0" y="0"/>
              </a:moveTo>
              <a:lnTo>
                <a:pt x="0" y="1432344"/>
              </a:lnTo>
              <a:lnTo>
                <a:pt x="110973" y="1432344"/>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03A460-9002-4370-A199-EAB960EF48AB}">
      <dsp:nvSpPr>
        <dsp:cNvPr id="0" name=""/>
        <dsp:cNvSpPr/>
      </dsp:nvSpPr>
      <dsp:spPr>
        <a:xfrm>
          <a:off x="2538927" y="882801"/>
          <a:ext cx="137432" cy="933613"/>
        </a:xfrm>
        <a:custGeom>
          <a:avLst/>
          <a:gdLst/>
          <a:ahLst/>
          <a:cxnLst/>
          <a:rect l="0" t="0" r="0" b="0"/>
          <a:pathLst>
            <a:path>
              <a:moveTo>
                <a:pt x="0" y="0"/>
              </a:moveTo>
              <a:lnTo>
                <a:pt x="0" y="933613"/>
              </a:lnTo>
              <a:lnTo>
                <a:pt x="137432" y="933613"/>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09747-C1A1-4F22-BB98-913DF8E30579}">
      <dsp:nvSpPr>
        <dsp:cNvPr id="0" name=""/>
        <dsp:cNvSpPr/>
      </dsp:nvSpPr>
      <dsp:spPr>
        <a:xfrm>
          <a:off x="2493207" y="882801"/>
          <a:ext cx="91440" cy="339997"/>
        </a:xfrm>
        <a:custGeom>
          <a:avLst/>
          <a:gdLst/>
          <a:ahLst/>
          <a:cxnLst/>
          <a:rect l="0" t="0" r="0" b="0"/>
          <a:pathLst>
            <a:path>
              <a:moveTo>
                <a:pt x="45720" y="0"/>
              </a:moveTo>
              <a:lnTo>
                <a:pt x="45720" y="339997"/>
              </a:lnTo>
              <a:lnTo>
                <a:pt x="136483" y="339997"/>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CB252B-3307-47FD-BDC8-834D30E499B4}">
      <dsp:nvSpPr>
        <dsp:cNvPr id="0" name=""/>
        <dsp:cNvSpPr/>
      </dsp:nvSpPr>
      <dsp:spPr>
        <a:xfrm>
          <a:off x="2789137" y="371652"/>
          <a:ext cx="91440" cy="141237"/>
        </a:xfrm>
        <a:custGeom>
          <a:avLst/>
          <a:gdLst/>
          <a:ahLst/>
          <a:cxnLst/>
          <a:rect l="0" t="0" r="0" b="0"/>
          <a:pathLst>
            <a:path>
              <a:moveTo>
                <a:pt x="90478" y="0"/>
              </a:moveTo>
              <a:lnTo>
                <a:pt x="90478" y="70618"/>
              </a:lnTo>
              <a:lnTo>
                <a:pt x="45720" y="70618"/>
              </a:lnTo>
              <a:lnTo>
                <a:pt x="45720" y="141237"/>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29D7-9FD9-4923-A592-F5EBD45F9A25}">
      <dsp:nvSpPr>
        <dsp:cNvPr id="0" name=""/>
        <dsp:cNvSpPr/>
      </dsp:nvSpPr>
      <dsp:spPr>
        <a:xfrm>
          <a:off x="740433" y="876287"/>
          <a:ext cx="214588" cy="2051718"/>
        </a:xfrm>
        <a:custGeom>
          <a:avLst/>
          <a:gdLst/>
          <a:ahLst/>
          <a:cxnLst/>
          <a:rect l="0" t="0" r="0" b="0"/>
          <a:pathLst>
            <a:path>
              <a:moveTo>
                <a:pt x="0" y="0"/>
              </a:moveTo>
              <a:lnTo>
                <a:pt x="0" y="2051718"/>
              </a:lnTo>
              <a:lnTo>
                <a:pt x="214588" y="2051718"/>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55F84-03E5-46DA-B715-C287C9354FEE}">
      <dsp:nvSpPr>
        <dsp:cNvPr id="0" name=""/>
        <dsp:cNvSpPr/>
      </dsp:nvSpPr>
      <dsp:spPr>
        <a:xfrm>
          <a:off x="740433" y="876287"/>
          <a:ext cx="206349" cy="1316616"/>
        </a:xfrm>
        <a:custGeom>
          <a:avLst/>
          <a:gdLst/>
          <a:ahLst/>
          <a:cxnLst/>
          <a:rect l="0" t="0" r="0" b="0"/>
          <a:pathLst>
            <a:path>
              <a:moveTo>
                <a:pt x="0" y="0"/>
              </a:moveTo>
              <a:lnTo>
                <a:pt x="0" y="1316616"/>
              </a:lnTo>
              <a:lnTo>
                <a:pt x="206349" y="1316616"/>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1E2C1-0CA1-4E04-A9E9-63B01DF3FB7B}">
      <dsp:nvSpPr>
        <dsp:cNvPr id="0" name=""/>
        <dsp:cNvSpPr/>
      </dsp:nvSpPr>
      <dsp:spPr>
        <a:xfrm>
          <a:off x="740433" y="876287"/>
          <a:ext cx="197437" cy="590429"/>
        </a:xfrm>
        <a:custGeom>
          <a:avLst/>
          <a:gdLst/>
          <a:ahLst/>
          <a:cxnLst/>
          <a:rect l="0" t="0" r="0" b="0"/>
          <a:pathLst>
            <a:path>
              <a:moveTo>
                <a:pt x="0" y="0"/>
              </a:moveTo>
              <a:lnTo>
                <a:pt x="0" y="590429"/>
              </a:lnTo>
              <a:lnTo>
                <a:pt x="197437" y="590429"/>
              </a:lnTo>
            </a:path>
          </a:pathLst>
        </a:custGeom>
        <a:noFill/>
        <a:ln w="1905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322FAB-8E22-4198-AC8B-AEDBD15EF6E0}">
      <dsp:nvSpPr>
        <dsp:cNvPr id="0" name=""/>
        <dsp:cNvSpPr/>
      </dsp:nvSpPr>
      <dsp:spPr>
        <a:xfrm>
          <a:off x="1036362" y="371652"/>
          <a:ext cx="1843253" cy="134723"/>
        </a:xfrm>
        <a:custGeom>
          <a:avLst/>
          <a:gdLst/>
          <a:ahLst/>
          <a:cxnLst/>
          <a:rect l="0" t="0" r="0" b="0"/>
          <a:pathLst>
            <a:path>
              <a:moveTo>
                <a:pt x="1843253" y="0"/>
              </a:moveTo>
              <a:lnTo>
                <a:pt x="1843253" y="64105"/>
              </a:lnTo>
              <a:lnTo>
                <a:pt x="0" y="64105"/>
              </a:lnTo>
              <a:lnTo>
                <a:pt x="0" y="134723"/>
              </a:lnTo>
            </a:path>
          </a:pathLst>
        </a:custGeom>
        <a:noFill/>
        <a:ln w="1905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9D39C0-54C8-4E21-AC93-4D86DF256C43}">
      <dsp:nvSpPr>
        <dsp:cNvPr id="0" name=""/>
        <dsp:cNvSpPr/>
      </dsp:nvSpPr>
      <dsp:spPr>
        <a:xfrm>
          <a:off x="2509704" y="1740"/>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English Reminder</a:t>
          </a:r>
        </a:p>
      </dsp:txBody>
      <dsp:txXfrm>
        <a:off x="2509704" y="1740"/>
        <a:ext cx="739823" cy="369911"/>
      </dsp:txXfrm>
    </dsp:sp>
    <dsp:sp modelId="{CEB972D6-E843-40E2-AE0F-EE163E8F94A1}">
      <dsp:nvSpPr>
        <dsp:cNvPr id="0" name=""/>
        <dsp:cNvSpPr/>
      </dsp:nvSpPr>
      <dsp:spPr>
        <a:xfrm>
          <a:off x="666450" y="506376"/>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Tra cứu từ mới</a:t>
          </a:r>
        </a:p>
      </dsp:txBody>
      <dsp:txXfrm>
        <a:off x="666450" y="506376"/>
        <a:ext cx="739823" cy="369911"/>
      </dsp:txXfrm>
    </dsp:sp>
    <dsp:sp modelId="{1A36E078-AAD3-4E03-9DAD-FD69611A98D1}">
      <dsp:nvSpPr>
        <dsp:cNvPr id="0" name=""/>
        <dsp:cNvSpPr/>
      </dsp:nvSpPr>
      <dsp:spPr>
        <a:xfrm>
          <a:off x="937871" y="124292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Duyệt danh sách từ mới</a:t>
          </a:r>
        </a:p>
      </dsp:txBody>
      <dsp:txXfrm>
        <a:off x="937871" y="1242920"/>
        <a:ext cx="895185" cy="447592"/>
      </dsp:txXfrm>
    </dsp:sp>
    <dsp:sp modelId="{E23E029F-CCDE-4802-BD5B-E72E69DC220C}">
      <dsp:nvSpPr>
        <dsp:cNvPr id="0" name=""/>
        <dsp:cNvSpPr/>
      </dsp:nvSpPr>
      <dsp:spPr>
        <a:xfrm>
          <a:off x="946782" y="196910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Xem chi tiết từ mới</a:t>
          </a:r>
        </a:p>
      </dsp:txBody>
      <dsp:txXfrm>
        <a:off x="946782" y="1969108"/>
        <a:ext cx="895185" cy="447592"/>
      </dsp:txXfrm>
    </dsp:sp>
    <dsp:sp modelId="{BFFE3508-8344-41AA-8992-993D935BCEF6}">
      <dsp:nvSpPr>
        <dsp:cNvPr id="0" name=""/>
        <dsp:cNvSpPr/>
      </dsp:nvSpPr>
      <dsp:spPr>
        <a:xfrm>
          <a:off x="955021" y="2704210"/>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kern="1200">
              <a:latin typeface="Calibri" pitchFamily="34" charset="0"/>
              <a:cs typeface="Calibri" pitchFamily="34" charset="0"/>
            </a:rPr>
            <a:t>Thêm vào danh sách từ đang học</a:t>
          </a:r>
        </a:p>
      </dsp:txBody>
      <dsp:txXfrm>
        <a:off x="955021" y="2704210"/>
        <a:ext cx="895185" cy="447592"/>
      </dsp:txXfrm>
    </dsp:sp>
    <dsp:sp modelId="{43388941-A117-4DB9-8CD7-C99C062261CA}">
      <dsp:nvSpPr>
        <dsp:cNvPr id="0" name=""/>
        <dsp:cNvSpPr/>
      </dsp:nvSpPr>
      <dsp:spPr>
        <a:xfrm>
          <a:off x="2464945" y="5128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Quản lý lịch học</a:t>
          </a:r>
        </a:p>
      </dsp:txBody>
      <dsp:txXfrm>
        <a:off x="2464945" y="512889"/>
        <a:ext cx="739823" cy="369911"/>
      </dsp:txXfrm>
    </dsp:sp>
    <dsp:sp modelId="{F4E377A4-1C1B-4BAB-A6FD-F12918D00C40}">
      <dsp:nvSpPr>
        <dsp:cNvPr id="0" name=""/>
        <dsp:cNvSpPr/>
      </dsp:nvSpPr>
      <dsp:spPr>
        <a:xfrm>
          <a:off x="2629690" y="976623"/>
          <a:ext cx="984702" cy="49235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lịch học/Cập nhật lịch học</a:t>
          </a:r>
        </a:p>
      </dsp:txBody>
      <dsp:txXfrm>
        <a:off x="2629690" y="976623"/>
        <a:ext cx="984702" cy="492351"/>
      </dsp:txXfrm>
    </dsp:sp>
    <dsp:sp modelId="{2C2CB86A-B2B9-4966-9301-087BCD3C9AD9}">
      <dsp:nvSpPr>
        <dsp:cNvPr id="0" name=""/>
        <dsp:cNvSpPr/>
      </dsp:nvSpPr>
      <dsp:spPr>
        <a:xfrm>
          <a:off x="2676359" y="1592618"/>
          <a:ext cx="895185" cy="447592"/>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Thêm/Xóa danh sách từ học</a:t>
          </a:r>
        </a:p>
      </dsp:txBody>
      <dsp:txXfrm>
        <a:off x="2676359" y="1592618"/>
        <a:ext cx="895185" cy="447592"/>
      </dsp:txXfrm>
    </dsp:sp>
    <dsp:sp modelId="{9DACFD1A-FF7B-4D0C-872A-9BF71DBC1A7F}">
      <dsp:nvSpPr>
        <dsp:cNvPr id="0" name=""/>
        <dsp:cNvSpPr/>
      </dsp:nvSpPr>
      <dsp:spPr>
        <a:xfrm>
          <a:off x="2649901" y="2130189"/>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lịch học</a:t>
          </a:r>
        </a:p>
      </dsp:txBody>
      <dsp:txXfrm>
        <a:off x="2649901" y="2130189"/>
        <a:ext cx="739823" cy="369911"/>
      </dsp:txXfrm>
    </dsp:sp>
    <dsp:sp modelId="{857A08EE-ED24-48DA-BF3D-30B9246EC1B6}">
      <dsp:nvSpPr>
        <dsp:cNvPr id="0" name=""/>
        <dsp:cNvSpPr/>
      </dsp:nvSpPr>
      <dsp:spPr>
        <a:xfrm>
          <a:off x="2647957" y="2661277"/>
          <a:ext cx="739823" cy="369911"/>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Bật/tắt nhắc nhở</a:t>
          </a:r>
        </a:p>
      </dsp:txBody>
      <dsp:txXfrm>
        <a:off x="2647957" y="2661277"/>
        <a:ext cx="739823" cy="369911"/>
      </dsp:txXfrm>
    </dsp:sp>
    <dsp:sp modelId="{FABAE31A-B212-438A-AA04-253EF16BAACC}">
      <dsp:nvSpPr>
        <dsp:cNvPr id="0" name=""/>
        <dsp:cNvSpPr/>
      </dsp:nvSpPr>
      <dsp:spPr>
        <a:xfrm>
          <a:off x="2642281" y="3102500"/>
          <a:ext cx="735996" cy="453776"/>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Chọn kiểu nhắc nhở</a:t>
          </a:r>
        </a:p>
      </dsp:txBody>
      <dsp:txXfrm>
        <a:off x="2642281" y="3102500"/>
        <a:ext cx="735996" cy="453776"/>
      </dsp:txXfrm>
    </dsp:sp>
    <dsp:sp modelId="{A5A42A08-E06F-4587-9B5F-F709ADACD0C2}">
      <dsp:nvSpPr>
        <dsp:cNvPr id="0" name=""/>
        <dsp:cNvSpPr/>
      </dsp:nvSpPr>
      <dsp:spPr>
        <a:xfrm>
          <a:off x="3973566" y="521798"/>
          <a:ext cx="739823" cy="318948"/>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Quiz / Test</a:t>
          </a:r>
        </a:p>
      </dsp:txBody>
      <dsp:txXfrm>
        <a:off x="3973566" y="521798"/>
        <a:ext cx="739823" cy="318948"/>
      </dsp:txXfrm>
    </dsp:sp>
    <dsp:sp modelId="{BA22B9A5-25FC-4909-AD94-9A4716C6DA77}">
      <dsp:nvSpPr>
        <dsp:cNvPr id="0" name=""/>
        <dsp:cNvSpPr/>
      </dsp:nvSpPr>
      <dsp:spPr>
        <a:xfrm>
          <a:off x="4179687" y="953534"/>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Tạo quiz ngẫu nhiên</a:t>
          </a:r>
        </a:p>
      </dsp:txBody>
      <dsp:txXfrm>
        <a:off x="4179687" y="953534"/>
        <a:ext cx="672560" cy="336280"/>
      </dsp:txXfrm>
    </dsp:sp>
    <dsp:sp modelId="{FBE39AD1-E14F-439B-9591-CD0AC1081963}">
      <dsp:nvSpPr>
        <dsp:cNvPr id="0" name=""/>
        <dsp:cNvSpPr/>
      </dsp:nvSpPr>
      <dsp:spPr>
        <a:xfrm>
          <a:off x="4173170" y="1698113"/>
          <a:ext cx="672560" cy="336280"/>
        </a:xfrm>
        <a:prstGeom prst="rect">
          <a:avLst/>
        </a:prstGeom>
        <a:solidFill>
          <a:schemeClr val="lt1">
            <a:hueOff val="0"/>
            <a:satOff val="0"/>
            <a:lumOff val="0"/>
            <a:alphaOff val="0"/>
          </a:schemeClr>
        </a:solidFill>
        <a:ln w="1905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Calibri" pitchFamily="34" charset="0"/>
              <a:cs typeface="Calibri" pitchFamily="34" charset="0"/>
            </a:rPr>
            <a:t>Lưu kết quả quiz</a:t>
          </a:r>
        </a:p>
      </dsp:txBody>
      <dsp:txXfrm>
        <a:off x="4173170" y="1698113"/>
        <a:ext cx="672560" cy="3362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6A96E5104D4248911C3B31A4FF3EBF"/>
        <w:category>
          <w:name w:val="General"/>
          <w:gallery w:val="placeholder"/>
        </w:category>
        <w:types>
          <w:type w:val="bbPlcHdr"/>
        </w:types>
        <w:behaviors>
          <w:behavior w:val="content"/>
        </w:behaviors>
        <w:guid w:val="{807E3BE0-93D1-4B06-8BD3-FA24658DCA95}"/>
      </w:docPartPr>
      <w:docPartBody>
        <w:p w:rsidR="007207C2" w:rsidRDefault="00F262F1">
          <w:pPr>
            <w:pStyle w:val="756A96E5104D4248911C3B31A4FF3EBF"/>
          </w:pPr>
          <w:r>
            <w:t>[Document Title]</w:t>
          </w:r>
        </w:p>
      </w:docPartBody>
    </w:docPart>
    <w:docPart>
      <w:docPartPr>
        <w:name w:val="04FB59B986E2448FB7A5AEA4C392DB0C"/>
        <w:category>
          <w:name w:val="General"/>
          <w:gallery w:val="placeholder"/>
        </w:category>
        <w:types>
          <w:type w:val="bbPlcHdr"/>
        </w:types>
        <w:behaviors>
          <w:behavior w:val="content"/>
        </w:behaviors>
        <w:guid w:val="{E7F4D6B7-BFFB-402D-85D3-0F06CCA70730}"/>
      </w:docPartPr>
      <w:docPartBody>
        <w:p w:rsidR="007207C2" w:rsidRDefault="00F262F1">
          <w:pPr>
            <w:pStyle w:val="04FB59B986E2448FB7A5AEA4C392DB0C"/>
          </w:pPr>
          <w:r>
            <w:rPr>
              <w:color w:val="5B9BD5" w:themeColor="accent1"/>
            </w:rPr>
            <w:t>[Type the Document Subtitle]</w:t>
          </w:r>
        </w:p>
      </w:docPartBody>
    </w:docPart>
    <w:docPart>
      <w:docPartPr>
        <w:name w:val="53A16094505749C5BF022A8BA04E996E"/>
        <w:category>
          <w:name w:val="General"/>
          <w:gallery w:val="placeholder"/>
        </w:category>
        <w:types>
          <w:type w:val="bbPlcHdr"/>
        </w:types>
        <w:behaviors>
          <w:behavior w:val="content"/>
        </w:behaviors>
        <w:guid w:val="{044A22DB-2AE9-46A5-BB07-FAB119CEE447}"/>
      </w:docPartPr>
      <w:docPartBody>
        <w:p w:rsidR="007207C2" w:rsidRDefault="00F262F1">
          <w:pPr>
            <w:pStyle w:val="53A16094505749C5BF022A8BA04E996E"/>
          </w:pPr>
          <w:r>
            <w:t>[Type the document title]</w:t>
          </w:r>
        </w:p>
      </w:docPartBody>
    </w:docPart>
    <w:docPart>
      <w:docPartPr>
        <w:name w:val="1A87A4C5FCF14983B3BDAB737BD5A5C5"/>
        <w:category>
          <w:name w:val="General"/>
          <w:gallery w:val="placeholder"/>
        </w:category>
        <w:types>
          <w:type w:val="bbPlcHdr"/>
        </w:types>
        <w:behaviors>
          <w:behavior w:val="content"/>
        </w:behaviors>
        <w:guid w:val="{AC0189A5-C7A2-4B09-9C19-D8DB84257B23}"/>
      </w:docPartPr>
      <w:docPartBody>
        <w:p w:rsidR="007207C2" w:rsidRDefault="00F262F1">
          <w:pPr>
            <w:pStyle w:val="1A87A4C5FCF14983B3BDAB737BD5A5C5"/>
          </w:pPr>
          <w:r>
            <w:t>[Type the document title]</w:t>
          </w:r>
        </w:p>
      </w:docPartBody>
    </w:docPart>
    <w:docPart>
      <w:docPartPr>
        <w:name w:val="2DC7A4D1FE7A4B20AB6CADEB586B47B5"/>
        <w:category>
          <w:name w:val="General"/>
          <w:gallery w:val="placeholder"/>
        </w:category>
        <w:types>
          <w:type w:val="bbPlcHdr"/>
        </w:types>
        <w:behaviors>
          <w:behavior w:val="content"/>
        </w:behaviors>
        <w:guid w:val="{AD771576-9E4B-4FA5-9C8F-83098AE11BDC}"/>
      </w:docPartPr>
      <w:docPartBody>
        <w:p w:rsidR="007207C2" w:rsidRDefault="00F262F1">
          <w:pPr>
            <w:pStyle w:val="2DC7A4D1FE7A4B20AB6CADEB586B47B5"/>
          </w:pPr>
          <w:r>
            <w:rPr>
              <w:rFonts w:asciiTheme="majorHAnsi" w:hAnsiTheme="majorHAnsi"/>
              <w:color w:val="2E74B5" w:themeColor="accent1" w:themeShade="BF"/>
              <w:sz w:val="52"/>
              <w:szCs w:val="52"/>
            </w:rPr>
            <w:t>[Type the document title]</w:t>
          </w:r>
        </w:p>
      </w:docPartBody>
    </w:docPart>
    <w:docPart>
      <w:docPartPr>
        <w:name w:val="0B0ED82EB93F448FB7CB88D25DDBEE73"/>
        <w:category>
          <w:name w:val="General"/>
          <w:gallery w:val="placeholder"/>
        </w:category>
        <w:types>
          <w:type w:val="bbPlcHdr"/>
        </w:types>
        <w:behaviors>
          <w:behavior w:val="content"/>
        </w:behaviors>
        <w:guid w:val="{51BFF11E-EAC4-46CC-BE3F-FB037ADE331B}"/>
      </w:docPartPr>
      <w:docPartBody>
        <w:p w:rsidR="007207C2" w:rsidRDefault="00F262F1">
          <w:pPr>
            <w:pStyle w:val="0B0ED82EB93F448FB7CB88D25DDBEE73"/>
          </w:pPr>
          <w:r>
            <w:rPr>
              <w:rFonts w:asciiTheme="majorHAnsi" w:hAnsiTheme="majorHAnsi"/>
              <w:color w:val="ED7D31" w:themeColor="accent2"/>
              <w:sz w:val="24"/>
            </w:rPr>
            <w:t>[Type the document subtitle]</w:t>
          </w:r>
        </w:p>
      </w:docPartBody>
    </w:docPart>
    <w:docPart>
      <w:docPartPr>
        <w:name w:val="95A6167AF0594AE6BAAA71D274B8CADB"/>
        <w:category>
          <w:name w:val="General"/>
          <w:gallery w:val="placeholder"/>
        </w:category>
        <w:types>
          <w:type w:val="bbPlcHdr"/>
        </w:types>
        <w:behaviors>
          <w:behavior w:val="content"/>
        </w:behaviors>
        <w:guid w:val="{B36A8451-529B-4F65-8A30-FD56D11733D8}"/>
      </w:docPartPr>
      <w:docPartBody>
        <w:p w:rsidR="007207C2" w:rsidRDefault="00F262F1">
          <w:pPr>
            <w:pStyle w:val="95A6167AF0594AE6BAAA71D274B8CADB"/>
          </w:pPr>
          <w:r>
            <w:rPr>
              <w:b/>
              <w:color w:val="808080" w:themeColor="background1" w:themeShade="80"/>
            </w:rPr>
            <w:t>[Type the author name]</w:t>
          </w:r>
        </w:p>
      </w:docPartBody>
    </w:docPart>
    <w:docPart>
      <w:docPartPr>
        <w:name w:val="F71F62C49D624ECD961C59E171908672"/>
        <w:category>
          <w:name w:val="General"/>
          <w:gallery w:val="placeholder"/>
        </w:category>
        <w:types>
          <w:type w:val="bbPlcHdr"/>
        </w:types>
        <w:behaviors>
          <w:behavior w:val="content"/>
        </w:behaviors>
        <w:guid w:val="{B7C65C31-E567-40DC-9962-E49D05716675}"/>
      </w:docPartPr>
      <w:docPartBody>
        <w:p w:rsidR="007207C2" w:rsidRDefault="00F262F1">
          <w:pPr>
            <w:pStyle w:val="F71F62C49D624ECD961C59E171908672"/>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Segoe UI"/>
    <w:charset w:val="00"/>
    <w:family w:val="swiss"/>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262F1"/>
    <w:rsid w:val="00714C95"/>
    <w:rsid w:val="007207C2"/>
    <w:rsid w:val="007C7373"/>
    <w:rsid w:val="007F6414"/>
    <w:rsid w:val="008F7F43"/>
    <w:rsid w:val="00F2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outlineLvl w:val="0"/>
    </w:pPr>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ind w:left="144"/>
      <w:outlineLvl w:val="1"/>
    </w:pPr>
    <w:rPr>
      <w:rFonts w:asciiTheme="majorHAnsi" w:eastAsiaTheme="minorHAnsi" w:hAnsiTheme="majorHAnsi" w:cs="Times New Roman"/>
      <w:color w:val="C45911" w:themeColor="accent2" w:themeShade="BF"/>
      <w:spacing w:val="5"/>
      <w:sz w:val="20"/>
      <w:szCs w:val="28"/>
      <w:lang w:eastAsia="ja-JP"/>
    </w:rPr>
  </w:style>
  <w:style w:type="paragraph" w:styleId="Heading3">
    <w:name w:val="heading 3"/>
    <w:basedOn w:val="Normal"/>
    <w:next w:val="Normal"/>
    <w:link w:val="Heading3Char"/>
    <w:uiPriority w:val="9"/>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inorHAnsi" w:hAnsiTheme="majorHAnsi" w:cs="Times New Roman"/>
      <w:color w:val="595959" w:themeColor="text1" w:themeTint="A6"/>
      <w:spacing w:val="5"/>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A96E5104D4248911C3B31A4FF3EBF">
    <w:name w:val="756A96E5104D4248911C3B31A4FF3EBF"/>
  </w:style>
  <w:style w:type="paragraph" w:customStyle="1" w:styleId="04FB59B986E2448FB7A5AEA4C392DB0C">
    <w:name w:val="04FB59B986E2448FB7A5AEA4C392DB0C"/>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sz w:val="20"/>
      <w:szCs w:val="24"/>
      <w:lang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eastAsia="ja-JP"/>
    </w:rPr>
  </w:style>
  <w:style w:type="paragraph" w:customStyle="1" w:styleId="076B9A173D814BFAAC4A412857F1E947">
    <w:name w:val="076B9A173D814BFAAC4A412857F1E947"/>
  </w:style>
  <w:style w:type="paragraph" w:customStyle="1" w:styleId="53A16094505749C5BF022A8BA04E996E">
    <w:name w:val="53A16094505749C5BF022A8BA04E996E"/>
  </w:style>
  <w:style w:type="paragraph" w:customStyle="1" w:styleId="1A87A4C5FCF14983B3BDAB737BD5A5C5">
    <w:name w:val="1A87A4C5FCF14983B3BDAB737BD5A5C5"/>
  </w:style>
  <w:style w:type="paragraph" w:customStyle="1" w:styleId="2DC7A4D1FE7A4B20AB6CADEB586B47B5">
    <w:name w:val="2DC7A4D1FE7A4B20AB6CADEB586B47B5"/>
  </w:style>
  <w:style w:type="paragraph" w:customStyle="1" w:styleId="0B0ED82EB93F448FB7CB88D25DDBEE73">
    <w:name w:val="0B0ED82EB93F448FB7CB88D25DDBEE73"/>
  </w:style>
  <w:style w:type="paragraph" w:customStyle="1" w:styleId="95A6167AF0594AE6BAAA71D274B8CADB">
    <w:name w:val="95A6167AF0594AE6BAAA71D274B8CADB"/>
  </w:style>
  <w:style w:type="paragraph" w:customStyle="1" w:styleId="2E5D16A722594D2C9995A4E5EF1A9539">
    <w:name w:val="2E5D16A722594D2C9995A4E5EF1A9539"/>
  </w:style>
  <w:style w:type="paragraph" w:customStyle="1" w:styleId="F71F62C49D624ECD961C59E171908672">
    <w:name w:val="F71F62C49D624ECD961C59E171908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2013-10-11T00:00:00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Template>
  <TotalTime>274</TotalTime>
  <Pages>10</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Tài liệu mô tả ứng dụng English Reminder</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mô tả ứng dụng English Reminder</dc:title>
  <dc:subject>Version 1.0</dc:subject>
  <dc:creator>Nguyễn Minh Khơi</dc:creator>
  <cp:keywords>Project</cp:keywords>
  <dc:description>I made it</dc:description>
  <cp:lastModifiedBy>Minh Khơi Nguyễn</cp:lastModifiedBy>
  <cp:revision>33</cp:revision>
  <dcterms:created xsi:type="dcterms:W3CDTF">2013-10-11T04:09:00Z</dcterms:created>
  <dcterms:modified xsi:type="dcterms:W3CDTF">2013-10-13T17:12:00Z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